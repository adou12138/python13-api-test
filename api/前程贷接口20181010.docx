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"/>
        <w:rPr>
          <w:rFonts w:ascii="Times New Roman"/>
          <w:sz w:val="16"/>
        </w:rPr>
      </w:pPr>
    </w:p>
    <w:p>
      <w:pPr>
        <w:spacing w:before="28"/>
        <w:ind w:left="2607" w:right="0" w:firstLine="0"/>
        <w:jc w:val="left"/>
        <w:rPr>
          <w:b/>
          <w:sz w:val="52"/>
        </w:rPr>
      </w:pPr>
      <w:r>
        <w:rPr>
          <w:b/>
          <w:sz w:val="52"/>
        </w:rPr>
        <w:t>前程贷接口文档 1.0</w:t>
      </w:r>
    </w:p>
    <w:p>
      <w:pPr>
        <w:pStyle w:val="4"/>
        <w:rPr>
          <w:b/>
          <w:sz w:val="20"/>
        </w:rPr>
      </w:pPr>
    </w:p>
    <w:p>
      <w:pPr>
        <w:pStyle w:val="4"/>
        <w:spacing w:before="5"/>
        <w:rPr>
          <w:b/>
          <w:sz w:val="13"/>
        </w:rPr>
      </w:pPr>
      <w:r>
        <mc:AlternateContent>
          <mc:Choice Requires="wps">
            <w:drawing>
              <wp:anchor distT="0" distB="0" distL="0" distR="0" simplePos="0" relativeHeight="503315456" behindDoc="1" locked="0" layoutInCell="1" allowOverlap="1">
                <wp:simplePos x="0" y="0"/>
                <wp:positionH relativeFrom="page">
                  <wp:posOffset>819785</wp:posOffset>
                </wp:positionH>
                <wp:positionV relativeFrom="paragraph">
                  <wp:posOffset>147320</wp:posOffset>
                </wp:positionV>
                <wp:extent cx="5919470" cy="0"/>
                <wp:effectExtent l="0" t="13970" r="8890" b="16510"/>
                <wp:wrapTopAndBottom/>
                <wp:docPr id="12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9470" cy="0"/>
                        </a:xfrm>
                        <a:prstGeom prst="line">
                          <a:avLst/>
                        </a:prstGeom>
                        <a:ln w="27432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64.55pt;margin-top:11.6pt;height:0pt;width:466.1pt;mso-position-horizontal-relative:page;mso-wrap-distance-bottom:0pt;mso-wrap-distance-top:0pt;z-index:-1024;mso-width-relative:page;mso-height-relative:page;" filled="f" stroked="t" coordsize="21600,21600" o:gfxdata="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qyD3U9cAAAAKAQAADwAAAAAAAAABACAAAAAiAAAA&#10;ZHJzL2Rvd25yZXYueG1sUEsBAhQAFAAAAAgAh07iQIzNXvHPAQAAjwMAAA4AAAAAAAAAAQAgAAAA&#10;JgEAAGRycy9lMm9Eb2MueG1sUEsFBgAAAAAGAAYAWQEAAGcFAAAAAA==&#10;">
                <v:fill on="f" focussize="0,0"/>
                <v:stroke weight="2.16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11"/>
        <w:rPr>
          <w:b/>
          <w:sz w:val="20"/>
        </w:rPr>
      </w:pPr>
    </w:p>
    <w:p>
      <w:pPr>
        <w:pStyle w:val="3"/>
        <w:spacing w:before="62"/>
        <w:ind w:left="4368" w:firstLine="0"/>
        <w:rPr>
          <w:rFonts w:hint="eastAsia" w:ascii="宋体" w:eastAsia="宋体"/>
        </w:rPr>
      </w:pPr>
      <w:r>
        <w:rPr>
          <w:rFonts w:hint="eastAsia" w:ascii="宋体" w:eastAsia="宋体"/>
          <w:color w:val="333333"/>
        </w:rPr>
        <w:t>修订记录表</w:t>
      </w:r>
    </w:p>
    <w:p>
      <w:pPr>
        <w:pStyle w:val="4"/>
        <w:spacing w:before="7" w:after="1"/>
        <w:rPr>
          <w:b/>
          <w:sz w:val="19"/>
        </w:rPr>
      </w:pPr>
    </w:p>
    <w:tbl>
      <w:tblPr>
        <w:tblStyle w:val="6"/>
        <w:tblW w:w="9576" w:type="dxa"/>
        <w:tblInd w:w="134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7"/>
        <w:gridCol w:w="5982"/>
        <w:gridCol w:w="850"/>
        <w:gridCol w:w="1134"/>
        <w:gridCol w:w="96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647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before="64"/>
              <w:ind w:left="85" w:right="84"/>
              <w:jc w:val="center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5982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before="64"/>
              <w:ind w:left="2522" w:right="2144"/>
              <w:jc w:val="center"/>
              <w:rPr>
                <w:sz w:val="21"/>
              </w:rPr>
            </w:pPr>
            <w:r>
              <w:rPr>
                <w:sz w:val="21"/>
              </w:rPr>
              <w:t>变更内容说明</w:t>
            </w:r>
          </w:p>
        </w:tc>
        <w:tc>
          <w:tcPr>
            <w:tcW w:w="850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before="64"/>
              <w:ind w:left="88" w:right="76"/>
              <w:jc w:val="center"/>
              <w:rPr>
                <w:sz w:val="21"/>
              </w:rPr>
            </w:pPr>
            <w:r>
              <w:rPr>
                <w:sz w:val="21"/>
              </w:rPr>
              <w:t>版本号</w:t>
            </w:r>
          </w:p>
        </w:tc>
        <w:tc>
          <w:tcPr>
            <w:tcW w:w="1134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before="64"/>
              <w:ind w:left="67" w:right="124"/>
              <w:jc w:val="center"/>
              <w:rPr>
                <w:sz w:val="21"/>
              </w:rPr>
            </w:pPr>
            <w:r>
              <w:rPr>
                <w:sz w:val="21"/>
              </w:rPr>
              <w:t>版本日期</w:t>
            </w:r>
          </w:p>
        </w:tc>
        <w:tc>
          <w:tcPr>
            <w:tcW w:w="963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9"/>
              <w:spacing w:before="64"/>
              <w:ind w:left="90" w:right="184"/>
              <w:jc w:val="center"/>
              <w:rPr>
                <w:sz w:val="21"/>
              </w:rPr>
            </w:pPr>
            <w:r>
              <w:rPr>
                <w:sz w:val="21"/>
              </w:rPr>
              <w:t>修改者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647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before="83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9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before="62"/>
              <w:ind w:left="470"/>
              <w:rPr>
                <w:sz w:val="21"/>
              </w:rPr>
            </w:pPr>
            <w:r>
              <w:rPr>
                <w:sz w:val="21"/>
              </w:rPr>
              <w:t>新建文档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before="83"/>
              <w:ind w:left="88" w:right="71"/>
              <w:jc w:val="center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before="83"/>
              <w:ind w:left="91" w:right="73"/>
              <w:jc w:val="center"/>
              <w:rPr>
                <w:sz w:val="18"/>
              </w:rPr>
            </w:pPr>
            <w:r>
              <w:rPr>
                <w:sz w:val="18"/>
              </w:rPr>
              <w:t>2017-5-18</w:t>
            </w:r>
          </w:p>
        </w:tc>
        <w:tc>
          <w:tcPr>
            <w:tcW w:w="9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9"/>
              <w:spacing w:before="83"/>
              <w:ind w:left="90" w:right="71"/>
              <w:jc w:val="center"/>
              <w:rPr>
                <w:sz w:val="18"/>
              </w:rPr>
            </w:pPr>
            <w:r>
              <w:rPr>
                <w:sz w:val="18"/>
              </w:rPr>
              <w:t>caoh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</w:trPr>
        <w:tc>
          <w:tcPr>
            <w:tcW w:w="647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before="84"/>
              <w:ind w:left="14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9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before="63"/>
              <w:ind w:left="470"/>
              <w:rPr>
                <w:sz w:val="21"/>
              </w:rPr>
            </w:pPr>
            <w:r>
              <w:rPr>
                <w:sz w:val="21"/>
              </w:rPr>
              <w:t>新加了会员相关接口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before="84"/>
              <w:ind w:left="88" w:right="70"/>
              <w:jc w:val="center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9"/>
              <w:spacing w:before="84"/>
              <w:ind w:left="91" w:right="70"/>
              <w:jc w:val="center"/>
              <w:rPr>
                <w:sz w:val="18"/>
              </w:rPr>
            </w:pPr>
            <w:r>
              <w:rPr>
                <w:sz w:val="18"/>
              </w:rPr>
              <w:t>2017-5-24</w:t>
            </w:r>
          </w:p>
        </w:tc>
        <w:tc>
          <w:tcPr>
            <w:tcW w:w="9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9"/>
              <w:spacing w:before="84"/>
              <w:ind w:left="90" w:right="71"/>
              <w:jc w:val="center"/>
              <w:rPr>
                <w:sz w:val="18"/>
              </w:rPr>
            </w:pPr>
            <w:r>
              <w:rPr>
                <w:sz w:val="18"/>
              </w:rPr>
              <w:t>Nick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</w:trPr>
        <w:tc>
          <w:tcPr>
            <w:tcW w:w="647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9"/>
              <w:spacing w:before="84"/>
              <w:ind w:left="14" w:leftChars="0" w:right="0" w:rightChars="0"/>
              <w:jc w:val="center"/>
              <w:rPr>
                <w:rFonts w:hint="eastAsia" w:ascii="Times New Roman" w:eastAsia="宋体"/>
                <w:sz w:val="22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3</w:t>
            </w:r>
          </w:p>
        </w:tc>
        <w:tc>
          <w:tcPr>
            <w:tcW w:w="5982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9"/>
              <w:spacing w:before="63"/>
              <w:ind w:left="470" w:leftChars="0" w:right="0" w:rightChars="0"/>
              <w:rPr>
                <w:rFonts w:hint="eastAsia" w:ascii="Times New Roman" w:eastAsia="宋体"/>
                <w:sz w:val="22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新增cookie校验、更新接口文档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9"/>
              <w:spacing w:before="84"/>
              <w:ind w:left="88" w:leftChars="0" w:right="70" w:rightChars="0"/>
              <w:jc w:val="center"/>
              <w:rPr>
                <w:rFonts w:hint="eastAsia" w:ascii="Times New Roman" w:eastAsia="宋体"/>
                <w:sz w:val="22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3.0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9"/>
              <w:spacing w:before="84"/>
              <w:ind w:left="91" w:leftChars="0" w:right="70" w:rightChars="0"/>
              <w:jc w:val="center"/>
              <w:rPr>
                <w:rFonts w:hint="eastAsia" w:ascii="Times New Roman" w:eastAsia="宋体"/>
                <w:sz w:val="22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2018-09-20</w:t>
            </w:r>
          </w:p>
        </w:tc>
        <w:tc>
          <w:tcPr>
            <w:tcW w:w="963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>
            <w:pPr>
              <w:pStyle w:val="9"/>
              <w:spacing w:before="84"/>
              <w:ind w:left="90" w:leftChars="0" w:right="71" w:rightChars="0"/>
              <w:jc w:val="center"/>
              <w:rPr>
                <w:rFonts w:hint="eastAsia" w:ascii="Times New Roman" w:eastAsia="宋体"/>
                <w:sz w:val="22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华华</w:t>
            </w:r>
          </w:p>
        </w:tc>
      </w:tr>
    </w:tbl>
    <w:p>
      <w:pPr>
        <w:pStyle w:val="4"/>
        <w:rPr>
          <w:b/>
          <w:sz w:val="28"/>
        </w:rPr>
      </w:pPr>
    </w:p>
    <w:p>
      <w:pPr>
        <w:pStyle w:val="4"/>
        <w:rPr>
          <w:b/>
          <w:sz w:val="28"/>
        </w:rPr>
      </w:pPr>
    </w:p>
    <w:p>
      <w:pPr>
        <w:pStyle w:val="4"/>
        <w:rPr>
          <w:b/>
          <w:sz w:val="28"/>
        </w:rPr>
      </w:pPr>
    </w:p>
    <w:p>
      <w:pPr>
        <w:pStyle w:val="4"/>
        <w:rPr>
          <w:b/>
          <w:sz w:val="28"/>
        </w:rPr>
      </w:pPr>
    </w:p>
    <w:p>
      <w:pPr>
        <w:pStyle w:val="4"/>
        <w:rPr>
          <w:b/>
          <w:sz w:val="28"/>
        </w:rPr>
      </w:pPr>
    </w:p>
    <w:p>
      <w:pPr>
        <w:pStyle w:val="4"/>
        <w:rPr>
          <w:b/>
          <w:sz w:val="28"/>
        </w:rPr>
      </w:pPr>
    </w:p>
    <w:p>
      <w:pPr>
        <w:pStyle w:val="4"/>
        <w:rPr>
          <w:b/>
          <w:sz w:val="28"/>
        </w:rPr>
      </w:pPr>
    </w:p>
    <w:p>
      <w:pPr>
        <w:pStyle w:val="4"/>
        <w:rPr>
          <w:b/>
          <w:sz w:val="28"/>
        </w:rPr>
      </w:pPr>
    </w:p>
    <w:p>
      <w:pPr>
        <w:pStyle w:val="4"/>
        <w:rPr>
          <w:b/>
          <w:sz w:val="28"/>
        </w:rPr>
      </w:pPr>
    </w:p>
    <w:p>
      <w:pPr>
        <w:pStyle w:val="4"/>
        <w:rPr>
          <w:b/>
          <w:sz w:val="28"/>
        </w:rPr>
      </w:pPr>
    </w:p>
    <w:p>
      <w:pPr>
        <w:pStyle w:val="4"/>
        <w:rPr>
          <w:b/>
          <w:sz w:val="28"/>
        </w:rPr>
      </w:pPr>
    </w:p>
    <w:p>
      <w:pPr>
        <w:pStyle w:val="4"/>
        <w:rPr>
          <w:b/>
          <w:sz w:val="28"/>
        </w:rPr>
      </w:pPr>
    </w:p>
    <w:p>
      <w:pPr>
        <w:pStyle w:val="4"/>
        <w:rPr>
          <w:b/>
          <w:sz w:val="28"/>
        </w:rPr>
      </w:pPr>
    </w:p>
    <w:p>
      <w:pPr>
        <w:pStyle w:val="4"/>
        <w:rPr>
          <w:b/>
          <w:sz w:val="28"/>
        </w:rPr>
      </w:pPr>
    </w:p>
    <w:p>
      <w:pPr>
        <w:pStyle w:val="4"/>
        <w:rPr>
          <w:b/>
          <w:sz w:val="28"/>
        </w:rPr>
      </w:pPr>
    </w:p>
    <w:p>
      <w:pPr>
        <w:pStyle w:val="4"/>
        <w:rPr>
          <w:b/>
          <w:sz w:val="28"/>
        </w:rPr>
      </w:pPr>
    </w:p>
    <w:p>
      <w:pPr>
        <w:pStyle w:val="4"/>
        <w:rPr>
          <w:b/>
          <w:sz w:val="28"/>
        </w:rPr>
      </w:pPr>
    </w:p>
    <w:p>
      <w:pPr>
        <w:pStyle w:val="4"/>
        <w:rPr>
          <w:b/>
          <w:sz w:val="28"/>
        </w:rPr>
      </w:pPr>
    </w:p>
    <w:p>
      <w:pPr>
        <w:pStyle w:val="4"/>
        <w:rPr>
          <w:b/>
          <w:sz w:val="28"/>
        </w:rPr>
      </w:pPr>
    </w:p>
    <w:p>
      <w:pPr>
        <w:pStyle w:val="4"/>
        <w:rPr>
          <w:b/>
          <w:sz w:val="28"/>
        </w:rPr>
      </w:pPr>
    </w:p>
    <w:p>
      <w:pPr>
        <w:pStyle w:val="4"/>
        <w:rPr>
          <w:b/>
          <w:sz w:val="28"/>
        </w:rPr>
      </w:pPr>
    </w:p>
    <w:p>
      <w:pPr>
        <w:pStyle w:val="4"/>
        <w:rPr>
          <w:b/>
          <w:sz w:val="28"/>
        </w:rPr>
      </w:pPr>
    </w:p>
    <w:p>
      <w:pPr>
        <w:pStyle w:val="4"/>
        <w:rPr>
          <w:b/>
          <w:sz w:val="28"/>
        </w:rPr>
      </w:pPr>
    </w:p>
    <w:p>
      <w:pPr>
        <w:pStyle w:val="4"/>
        <w:rPr>
          <w:b/>
          <w:sz w:val="28"/>
        </w:rPr>
      </w:pPr>
    </w:p>
    <w:p>
      <w:pPr>
        <w:pStyle w:val="4"/>
        <w:rPr>
          <w:b/>
          <w:sz w:val="33"/>
        </w:rPr>
      </w:pPr>
    </w:p>
    <w:p>
      <w:pPr>
        <w:spacing w:before="0" w:line="242" w:lineRule="auto"/>
        <w:ind w:left="4172" w:right="4213" w:firstLine="2"/>
        <w:jc w:val="center"/>
        <w:rPr>
          <w:sz w:val="18"/>
        </w:rPr>
      </w:pPr>
      <w:r>
        <w:rPr>
          <w:color w:val="F79546"/>
          <w:sz w:val="18"/>
        </w:rPr>
        <w:t>让学习变得简单</w:t>
      </w:r>
      <w:r>
        <w:rPr>
          <w:color w:val="538DD3"/>
          <w:sz w:val="18"/>
        </w:rPr>
        <w:t xml:space="preserve"> 第 </w:t>
      </w:r>
      <w:r>
        <w:rPr>
          <w:rFonts w:ascii="Times New Roman" w:eastAsia="Times New Roman"/>
          <w:color w:val="538DD3"/>
          <w:sz w:val="18"/>
        </w:rPr>
        <w:t xml:space="preserve">1 </w:t>
      </w:r>
      <w:r>
        <w:rPr>
          <w:color w:val="538DD3"/>
          <w:sz w:val="18"/>
        </w:rPr>
        <w:t xml:space="preserve">页 共 </w:t>
      </w:r>
      <w:r>
        <w:rPr>
          <w:rFonts w:ascii="Times New Roman" w:eastAsia="Times New Roman"/>
          <w:color w:val="538DD3"/>
          <w:sz w:val="18"/>
        </w:rPr>
        <w:t>10</w:t>
      </w:r>
      <w:r>
        <w:rPr>
          <w:rFonts w:ascii="Times New Roman" w:eastAsia="Times New Roman"/>
          <w:color w:val="538DD3"/>
          <w:spacing w:val="42"/>
          <w:sz w:val="18"/>
        </w:rPr>
        <w:t xml:space="preserve"> </w:t>
      </w:r>
      <w:r>
        <w:rPr>
          <w:color w:val="538DD3"/>
          <w:spacing w:val="-17"/>
          <w:sz w:val="18"/>
        </w:rPr>
        <w:t>页</w:t>
      </w:r>
    </w:p>
    <w:p>
      <w:pPr>
        <w:spacing w:after="0" w:line="242" w:lineRule="auto"/>
        <w:jc w:val="center"/>
        <w:rPr>
          <w:sz w:val="18"/>
        </w:rPr>
        <w:sectPr>
          <w:headerReference r:id="rId3" w:type="default"/>
          <w:type w:val="continuous"/>
          <w:pgSz w:w="11910" w:h="16840"/>
          <w:pgMar w:top="1280" w:right="1020" w:bottom="280" w:left="1060" w:header="708" w:footer="720" w:gutter="0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18"/>
        </w:rPr>
      </w:pPr>
    </w:p>
    <w:p>
      <w:pPr>
        <w:pStyle w:val="8"/>
        <w:numPr>
          <w:ilvl w:val="0"/>
          <w:numId w:val="1"/>
        </w:numPr>
        <w:tabs>
          <w:tab w:val="left" w:pos="652"/>
        </w:tabs>
        <w:spacing w:before="49" w:after="0" w:line="240" w:lineRule="auto"/>
        <w:ind w:left="651" w:right="0" w:hanging="420"/>
        <w:jc w:val="left"/>
        <w:rPr>
          <w:rFonts w:hint="eastAsia" w:ascii="宋体" w:eastAsia="宋体"/>
          <w:b/>
          <w:sz w:val="36"/>
        </w:rPr>
      </w:pPr>
      <w:bookmarkStart w:id="0" w:name="接口说明"/>
      <w:bookmarkEnd w:id="0"/>
      <w:bookmarkStart w:id="1" w:name="用户  "/>
      <w:bookmarkEnd w:id="1"/>
      <w:r>
        <w:rPr>
          <w:rFonts w:hint="eastAsia" w:ascii="宋体" w:eastAsia="宋体"/>
          <w:b/>
          <w:sz w:val="36"/>
        </w:rPr>
        <w:t>接口说明</w:t>
      </w:r>
    </w:p>
    <w:p>
      <w:pPr>
        <w:pStyle w:val="4"/>
        <w:spacing w:before="11"/>
        <w:rPr>
          <w:b/>
          <w:sz w:val="38"/>
        </w:rPr>
      </w:pPr>
    </w:p>
    <w:p>
      <w:pPr>
        <w:pStyle w:val="4"/>
        <w:spacing w:after="21"/>
        <w:ind w:left="231"/>
      </w:pPr>
      <w:r>
        <w:t>接口访问地址：</w:t>
      </w:r>
    </w:p>
    <w:p>
      <w:pPr>
        <w:pStyle w:val="4"/>
        <w:ind w:left="11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300" distR="114300">
                <wp:extent cx="6056630" cy="204470"/>
                <wp:effectExtent l="4445" t="4445" r="19685" b="19685"/>
                <wp:docPr id="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6630" cy="204470"/>
                        </a:xfrm>
                        <a:prstGeom prst="rect">
                          <a:avLst/>
                        </a:prstGeom>
                        <a:noFill/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before="27"/>
                              <w:ind w:left="102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ourier New" w:eastAsia="Courier New"/>
                                <w:color w:val="505050"/>
                                <w:sz w:val="20"/>
                                <w:shd w:val="clear" w:color="auto" w:fill="F9F9F9"/>
                              </w:rPr>
                              <w:t>http://</w:t>
                            </w:r>
                            <w:r>
                              <w:rPr>
                                <w:color w:val="505050"/>
                                <w:sz w:val="20"/>
                                <w:shd w:val="clear" w:color="auto" w:fill="F9F9F9"/>
                              </w:rPr>
                              <w:t>主机地址</w:t>
                            </w:r>
                            <w:r>
                              <w:rPr>
                                <w:rFonts w:ascii="Courier New" w:eastAsia="Courier New"/>
                                <w:color w:val="505050"/>
                                <w:sz w:val="20"/>
                                <w:shd w:val="clear" w:color="auto" w:fill="F9F9F9"/>
                              </w:rPr>
                              <w:t>:</w:t>
                            </w:r>
                            <w:r>
                              <w:rPr>
                                <w:color w:val="505050"/>
                                <w:sz w:val="20"/>
                                <w:shd w:val="clear" w:color="auto" w:fill="F9F9F9"/>
                              </w:rPr>
                              <w:t>端口号</w:t>
                            </w:r>
                            <w:r>
                              <w:rPr>
                                <w:rFonts w:ascii="Courier New" w:eastAsia="Courier New"/>
                                <w:color w:val="505050"/>
                                <w:sz w:val="20"/>
                                <w:shd w:val="clear" w:color="auto" w:fill="F9F9F9"/>
                              </w:rPr>
                              <w:t>/futureloan/mvc/api/</w:t>
                            </w:r>
                            <w:r>
                              <w:rPr>
                                <w:color w:val="505050"/>
                                <w:sz w:val="20"/>
                                <w:shd w:val="clear" w:color="auto" w:fill="F9F9F9"/>
                              </w:rPr>
                              <w:t>模块</w:t>
                            </w:r>
                            <w:r>
                              <w:rPr>
                                <w:rFonts w:ascii="Courier New" w:eastAsia="Courier New"/>
                                <w:color w:val="505050"/>
                                <w:sz w:val="20"/>
                                <w:shd w:val="clear" w:color="auto" w:fill="F9F9F9"/>
                              </w:rPr>
                              <w:t>/</w:t>
                            </w:r>
                            <w:r>
                              <w:rPr>
                                <w:color w:val="505050"/>
                                <w:sz w:val="20"/>
                                <w:shd w:val="clear" w:color="auto" w:fill="F9F9F9"/>
                              </w:rPr>
                              <w:t>接口名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16.1pt;width:476.9pt;" filled="f" stroked="t" coordsize="21600,21600" o:gfxdata="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BI5G+0wAAAAQBAAAPAAAAAAAAAAEAIAAAACIAAABkcnMvZG93bnJldi54bWxQSwEC&#10;FAAUAAAACACHTuJASnAo2/kBAADjAwAADgAAAAAAAAABACAAAAAiAQAAZHJzL2Uyb0RvYy54bWxQ&#10;SwUGAAAAAAYABgBZAQAAjQUAAAAA&#10;">
                <v:fill on="f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7"/>
                        <w:ind w:left="102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Courier New" w:eastAsia="Courier New"/>
                          <w:color w:val="505050"/>
                          <w:sz w:val="20"/>
                          <w:shd w:val="clear" w:color="auto" w:fill="F9F9F9"/>
                        </w:rPr>
                        <w:t>http://</w:t>
                      </w:r>
                      <w:r>
                        <w:rPr>
                          <w:color w:val="505050"/>
                          <w:sz w:val="20"/>
                          <w:shd w:val="clear" w:color="auto" w:fill="F9F9F9"/>
                        </w:rPr>
                        <w:t>主机地址</w:t>
                      </w:r>
                      <w:r>
                        <w:rPr>
                          <w:rFonts w:ascii="Courier New" w:eastAsia="Courier New"/>
                          <w:color w:val="505050"/>
                          <w:sz w:val="20"/>
                          <w:shd w:val="clear" w:color="auto" w:fill="F9F9F9"/>
                        </w:rPr>
                        <w:t>:</w:t>
                      </w:r>
                      <w:r>
                        <w:rPr>
                          <w:color w:val="505050"/>
                          <w:sz w:val="20"/>
                          <w:shd w:val="clear" w:color="auto" w:fill="F9F9F9"/>
                        </w:rPr>
                        <w:t>端口号</w:t>
                      </w:r>
                      <w:r>
                        <w:rPr>
                          <w:rFonts w:ascii="Courier New" w:eastAsia="Courier New"/>
                          <w:color w:val="505050"/>
                          <w:sz w:val="20"/>
                          <w:shd w:val="clear" w:color="auto" w:fill="F9F9F9"/>
                        </w:rPr>
                        <w:t>/futureloan/mvc/api/</w:t>
                      </w:r>
                      <w:r>
                        <w:rPr>
                          <w:color w:val="505050"/>
                          <w:sz w:val="20"/>
                          <w:shd w:val="clear" w:color="auto" w:fill="F9F9F9"/>
                        </w:rPr>
                        <w:t>模块</w:t>
                      </w:r>
                      <w:r>
                        <w:rPr>
                          <w:rFonts w:ascii="Courier New" w:eastAsia="Courier New"/>
                          <w:color w:val="505050"/>
                          <w:sz w:val="20"/>
                          <w:shd w:val="clear" w:color="auto" w:fill="F9F9F9"/>
                        </w:rPr>
                        <w:t>/</w:t>
                      </w:r>
                      <w:r>
                        <w:rPr>
                          <w:color w:val="505050"/>
                          <w:sz w:val="20"/>
                          <w:shd w:val="clear" w:color="auto" w:fill="F9F9F9"/>
                        </w:rPr>
                        <w:t>接口名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spacing w:before="7"/>
        <w:rPr>
          <w:sz w:val="17"/>
        </w:rPr>
      </w:pPr>
    </w:p>
    <w:p>
      <w:pPr>
        <w:pStyle w:val="4"/>
        <w:spacing w:before="70" w:after="22"/>
        <w:ind w:left="231"/>
      </w:pPr>
      <w:r>
        <w:t xml:space="preserve">本接口使用 </w:t>
      </w:r>
      <w:r>
        <w:rPr>
          <w:b/>
          <w:bCs/>
          <w:color w:val="0000FF"/>
        </w:rPr>
        <w:t>RESTful API</w:t>
      </w:r>
      <w:r>
        <w:t xml:space="preserve"> 的规范设计，返回结果的说明如下：</w:t>
      </w:r>
    </w:p>
    <w:p>
      <w:pPr>
        <w:pStyle w:val="4"/>
        <w:ind w:left="11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300" distR="114300">
                <wp:extent cx="6056630" cy="2581910"/>
                <wp:effectExtent l="4445" t="5080" r="19685" b="19050"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6630" cy="2581910"/>
                        </a:xfrm>
                        <a:prstGeom prst="rect">
                          <a:avLst/>
                        </a:prstGeom>
                        <a:noFill/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37"/>
                              <w:ind w:left="102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99"/>
                              </w:rPr>
                              <w:t>{</w:t>
                            </w:r>
                          </w:p>
                          <w:p>
                            <w:pPr>
                              <w:pStyle w:val="4"/>
                              <w:spacing w:before="58"/>
                              <w:ind w:left="313"/>
                            </w:pPr>
                            <w:r>
                              <w:rPr>
                                <w:rFonts w:ascii="Courier New" w:eastAsia="Courier New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/>
                                <w:color w:val="0000FF"/>
                              </w:rPr>
                              <w:t>status</w:t>
                            </w:r>
                            <w:r>
                              <w:rPr>
                                <w:rFonts w:ascii="Courier New" w:eastAsia="Courier New"/>
                                <w:spacing w:val="-1"/>
                              </w:rPr>
                              <w:t xml:space="preserve">": </w:t>
                            </w:r>
                            <w:r>
                              <w:rPr>
                                <w:rFonts w:ascii="Courier New" w:eastAsia="Courier New"/>
                              </w:rPr>
                              <w:t>1</w:t>
                            </w:r>
                            <w:r>
                              <w:rPr>
                                <w:rFonts w:ascii="Courier New" w:eastAsia="Courier New"/>
                                <w:spacing w:val="-1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/>
                                <w:color w:val="7D7D7D"/>
                              </w:rPr>
                              <w:t>//</w:t>
                            </w:r>
                            <w:r>
                              <w:rPr>
                                <w:color w:val="7D7D7D"/>
                              </w:rPr>
                              <w:t>接口执行状态，</w:t>
                            </w:r>
                            <w:r>
                              <w:rPr>
                                <w:rFonts w:ascii="Courier New" w:eastAsia="Courier New"/>
                                <w:color w:val="7D7D7D"/>
                              </w:rPr>
                              <w:t>1</w:t>
                            </w:r>
                            <w:r>
                              <w:rPr>
                                <w:rFonts w:ascii="Courier New" w:eastAsia="Courier New"/>
                                <w:color w:val="7D7D7D"/>
                                <w:spacing w:val="-74"/>
                              </w:rPr>
                              <w:t xml:space="preserve"> </w:t>
                            </w:r>
                            <w:r>
                              <w:rPr>
                                <w:color w:val="7D7D7D"/>
                              </w:rPr>
                              <w:t xml:space="preserve">表示成功 </w:t>
                            </w:r>
                            <w:r>
                              <w:rPr>
                                <w:rFonts w:ascii="Courier New" w:eastAsia="Courier New"/>
                                <w:color w:val="7D7D7D"/>
                              </w:rPr>
                              <w:t>0</w:t>
                            </w:r>
                            <w:r>
                              <w:rPr>
                                <w:rFonts w:ascii="Courier New" w:eastAsia="Courier New"/>
                                <w:color w:val="7D7D7D"/>
                                <w:spacing w:val="-74"/>
                              </w:rPr>
                              <w:t xml:space="preserve"> </w:t>
                            </w:r>
                            <w:r>
                              <w:rPr>
                                <w:color w:val="7D7D7D"/>
                              </w:rPr>
                              <w:t>表示异常</w:t>
                            </w:r>
                          </w:p>
                          <w:p>
                            <w:pPr>
                              <w:pStyle w:val="4"/>
                              <w:spacing w:before="39"/>
                              <w:ind w:left="313"/>
                            </w:pPr>
                            <w:r>
                              <w:rPr>
                                <w:rFonts w:ascii="Courier New" w:eastAsia="Courier New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/>
                                <w:color w:val="0000FF"/>
                              </w:rPr>
                              <w:t>code</w:t>
                            </w:r>
                            <w:r>
                              <w:rPr>
                                <w:rFonts w:ascii="Courier New" w:eastAsia="Courier New"/>
                                <w:spacing w:val="-3"/>
                              </w:rPr>
                              <w:t>": ,"</w:t>
                            </w:r>
                            <w:r>
                              <w:rPr>
                                <w:color w:val="7D7D7D"/>
                              </w:rPr>
                              <w:t>业务自定义状态码</w:t>
                            </w:r>
                            <w:r>
                              <w:rPr>
                                <w:rFonts w:ascii="Courier New" w:eastAsia="Courier New"/>
                                <w:color w:val="7E7E7E"/>
                              </w:rPr>
                              <w:t>,</w:t>
                            </w:r>
                            <w:r>
                              <w:rPr>
                                <w:color w:val="7E7E7E"/>
                              </w:rPr>
                              <w:t>无信息否为空字符串</w:t>
                            </w:r>
                            <w:r>
                              <w:rPr>
                                <w:rFonts w:ascii="Courier New" w:eastAsia="Courier New"/>
                                <w:color w:val="7D7D7D"/>
                              </w:rPr>
                              <w:t>,status=1</w:t>
                            </w:r>
                            <w:r>
                              <w:rPr>
                                <w:rFonts w:ascii="Courier New" w:eastAsia="Courier New"/>
                                <w:color w:val="7D7D7D"/>
                                <w:spacing w:val="-78"/>
                              </w:rPr>
                              <w:t xml:space="preserve"> </w:t>
                            </w:r>
                            <w:r>
                              <w:rPr>
                                <w:color w:val="7D7D7D"/>
                                <w:spacing w:val="-29"/>
                              </w:rPr>
                              <w:t xml:space="preserve">时 </w:t>
                            </w:r>
                            <w:r>
                              <w:rPr>
                                <w:rFonts w:ascii="Courier New" w:eastAsia="Courier New"/>
                                <w:color w:val="7D7D7D"/>
                              </w:rPr>
                              <w:t>code</w:t>
                            </w:r>
                            <w:r>
                              <w:rPr>
                                <w:rFonts w:ascii="Courier New" w:eastAsia="Courier New"/>
                                <w:color w:val="7D7D7D"/>
                                <w:spacing w:val="-78"/>
                              </w:rPr>
                              <w:t xml:space="preserve"> </w:t>
                            </w:r>
                            <w:r>
                              <w:rPr>
                                <w:color w:val="7D7D7D"/>
                                <w:spacing w:val="-29"/>
                              </w:rPr>
                              <w:t xml:space="preserve">为 </w:t>
                            </w:r>
                            <w:r>
                              <w:rPr>
                                <w:rFonts w:ascii="Courier New" w:eastAsia="Courier New"/>
                                <w:color w:val="7D7D7D"/>
                              </w:rPr>
                              <w:t>100</w:t>
                            </w:r>
                            <w:r>
                              <w:rPr>
                                <w:rFonts w:ascii="Courier New" w:eastAsia="Courier New"/>
                                <w:color w:val="7E7E7E"/>
                              </w:rPr>
                              <w:t>01</w:t>
                            </w:r>
                            <w:r>
                              <w:rPr>
                                <w:color w:val="7E7E7E"/>
                              </w:rPr>
                              <w:t>，表示成功，</w:t>
                            </w:r>
                          </w:p>
                          <w:p>
                            <w:pPr>
                              <w:pStyle w:val="4"/>
                              <w:spacing w:before="39"/>
                              <w:ind w:left="102"/>
                            </w:pPr>
                            <w:r>
                              <w:rPr>
                                <w:rFonts w:ascii="Courier New" w:eastAsia="Courier New"/>
                                <w:color w:val="7E7E7E"/>
                              </w:rPr>
                              <w:t>30204</w:t>
                            </w:r>
                            <w:r>
                              <w:rPr>
                                <w:rFonts w:ascii="Courier New" w:eastAsia="Courier New"/>
                                <w:color w:val="7E7E7E"/>
                                <w:spacing w:val="-74"/>
                              </w:rPr>
                              <w:t xml:space="preserve"> </w:t>
                            </w:r>
                            <w:r>
                              <w:rPr>
                                <w:color w:val="7E7E7E"/>
                                <w:spacing w:val="-12"/>
                              </w:rPr>
                              <w:t xml:space="preserve">表示第 </w:t>
                            </w:r>
                            <w:r>
                              <w:rPr>
                                <w:rFonts w:ascii="Courier New" w:eastAsia="Courier New"/>
                                <w:color w:val="7E7E7E"/>
                              </w:rPr>
                              <w:t>3</w:t>
                            </w:r>
                            <w:r>
                              <w:rPr>
                                <w:rFonts w:ascii="Courier New" w:eastAsia="Courier New"/>
                                <w:color w:val="7E7E7E"/>
                                <w:spacing w:val="-73"/>
                              </w:rPr>
                              <w:t xml:space="preserve"> </w:t>
                            </w:r>
                            <w:r>
                              <w:rPr>
                                <w:color w:val="7E7E7E"/>
                                <w:spacing w:val="-12"/>
                              </w:rPr>
                              <w:t xml:space="preserve">模块第 </w:t>
                            </w:r>
                            <w:r>
                              <w:rPr>
                                <w:rFonts w:ascii="Courier New" w:eastAsia="Courier New"/>
                                <w:color w:val="7E7E7E"/>
                              </w:rPr>
                              <w:t>2</w:t>
                            </w:r>
                            <w:r>
                              <w:rPr>
                                <w:rFonts w:ascii="Courier New" w:eastAsia="Courier New"/>
                                <w:color w:val="7E7E7E"/>
                                <w:spacing w:val="-73"/>
                              </w:rPr>
                              <w:t xml:space="preserve"> </w:t>
                            </w:r>
                            <w:r>
                              <w:rPr>
                                <w:color w:val="7E7E7E"/>
                                <w:spacing w:val="-9"/>
                              </w:rPr>
                              <w:t xml:space="preserve">个接口的第 </w:t>
                            </w:r>
                            <w:r>
                              <w:rPr>
                                <w:rFonts w:ascii="Courier New" w:eastAsia="Courier New"/>
                                <w:color w:val="7E7E7E"/>
                              </w:rPr>
                              <w:t>4</w:t>
                            </w:r>
                            <w:r>
                              <w:rPr>
                                <w:rFonts w:ascii="Courier New" w:eastAsia="Courier New"/>
                                <w:color w:val="7E7E7E"/>
                                <w:spacing w:val="-71"/>
                              </w:rPr>
                              <w:t xml:space="preserve"> </w:t>
                            </w:r>
                            <w:r>
                              <w:rPr>
                                <w:color w:val="7E7E7E"/>
                                <w:spacing w:val="-5"/>
                              </w:rPr>
                              <w:t xml:space="preserve">个状态码，模块：用户 </w:t>
                            </w:r>
                            <w:r>
                              <w:rPr>
                                <w:rFonts w:ascii="Courier New" w:eastAsia="Courier New"/>
                                <w:color w:val="7E7E7E"/>
                                <w:spacing w:val="-7"/>
                              </w:rPr>
                              <w:t>1</w:t>
                            </w:r>
                            <w:r>
                              <w:rPr>
                                <w:color w:val="7E7E7E"/>
                                <w:spacing w:val="-14"/>
                              </w:rPr>
                              <w:t xml:space="preserve">，标 </w:t>
                            </w:r>
                            <w:r>
                              <w:rPr>
                                <w:rFonts w:ascii="Courier New" w:eastAsia="Courier New"/>
                                <w:color w:val="7E7E7E"/>
                                <w:spacing w:val="-5"/>
                              </w:rPr>
                              <w:t>2</w:t>
                            </w:r>
                            <w:r>
                              <w:rPr>
                                <w:color w:val="7E7E7E"/>
                                <w:spacing w:val="-11"/>
                              </w:rPr>
                              <w:t xml:space="preserve">，投资 </w:t>
                            </w:r>
                            <w:r>
                              <w:rPr>
                                <w:rFonts w:ascii="Courier New" w:eastAsia="Courier New"/>
                                <w:color w:val="7E7E7E"/>
                                <w:spacing w:val="-5"/>
                              </w:rPr>
                              <w:t>3</w:t>
                            </w:r>
                            <w:r>
                              <w:rPr>
                                <w:color w:val="7E7E7E"/>
                                <w:spacing w:val="-9"/>
                              </w:rPr>
                              <w:t xml:space="preserve">，回款计划 </w:t>
                            </w:r>
                            <w:r>
                              <w:rPr>
                                <w:rFonts w:ascii="Courier New" w:eastAsia="Courier New"/>
                                <w:color w:val="7E7E7E"/>
                              </w:rPr>
                              <w:t>4</w:t>
                            </w:r>
                            <w:r>
                              <w:rPr>
                                <w:color w:val="7E7E7E"/>
                              </w:rPr>
                              <w:t>，流水</w:t>
                            </w:r>
                          </w:p>
                          <w:p>
                            <w:pPr>
                              <w:pStyle w:val="4"/>
                              <w:spacing w:before="39" w:line="288" w:lineRule="auto"/>
                              <w:ind w:left="313" w:right="8061" w:hanging="212"/>
                              <w:rPr>
                                <w:rFonts w:ascii="Courier New" w:eastAsia="Courier New"/>
                              </w:rPr>
                            </w:pPr>
                            <w:r>
                              <w:rPr>
                                <w:color w:val="7E7E7E"/>
                              </w:rPr>
                              <w:t xml:space="preserve">记 录 </w:t>
                            </w:r>
                            <w:r>
                              <w:rPr>
                                <w:rFonts w:ascii="Courier New" w:eastAsia="Courier New"/>
                                <w:color w:val="7E7E7E"/>
                              </w:rPr>
                              <w:t>5</w:t>
                            </w:r>
                            <w:r>
                              <w:rPr>
                                <w:rFonts w:ascii="Courier New" w:eastAsia="Courier New"/>
                              </w:rPr>
                              <w:t>", "</w:t>
                            </w:r>
                            <w:r>
                              <w:rPr>
                                <w:rFonts w:ascii="Courier New" w:eastAsia="Courier New"/>
                                <w:color w:val="0000FF"/>
                              </w:rPr>
                              <w:t>data</w:t>
                            </w:r>
                            <w:r>
                              <w:rPr>
                                <w:rFonts w:ascii="Courier New" w:eastAsia="Courier New"/>
                              </w:rPr>
                              <w:t>": {</w:t>
                            </w:r>
                          </w:p>
                          <w:p>
                            <w:pPr>
                              <w:pStyle w:val="4"/>
                              <w:spacing w:before="11" w:line="273" w:lineRule="auto"/>
                              <w:ind w:left="102" w:right="-15" w:firstLine="525"/>
                              <w:rPr>
                                <w:rFonts w:ascii="Courier New" w:eastAsia="Courier New"/>
                              </w:rPr>
                            </w:pPr>
                            <w:r>
                              <w:rPr>
                                <w:rFonts w:ascii="Courier New" w:eastAsia="Courier New"/>
                              </w:rPr>
                              <w:t>//</w:t>
                            </w:r>
                            <w:r>
                              <w:rPr>
                                <w:color w:val="7D7D7D"/>
                                <w:spacing w:val="-13"/>
                              </w:rPr>
                              <w:t>返回数据、对象与数组均可，为空统一设置为</w:t>
                            </w:r>
                            <w:r>
                              <w:rPr>
                                <w:rFonts w:ascii="Courier New" w:eastAsia="Courier New"/>
                                <w:color w:val="7D7D7D"/>
                                <w:spacing w:val="-6"/>
                              </w:rPr>
                              <w:t>NULL</w:t>
                            </w:r>
                            <w:r>
                              <w:rPr>
                                <w:color w:val="7D7D7D"/>
                                <w:spacing w:val="-27"/>
                              </w:rPr>
                              <w:t>，基于其他客户端</w:t>
                            </w:r>
                            <w:r>
                              <w:rPr>
                                <w:color w:val="7D7D7D"/>
                              </w:rPr>
                              <w:t>（</w:t>
                            </w:r>
                            <w:r>
                              <w:rPr>
                                <w:color w:val="7D7D7D"/>
                                <w:spacing w:val="31"/>
                              </w:rPr>
                              <w:t>如</w:t>
                            </w:r>
                            <w:r>
                              <w:rPr>
                                <w:rFonts w:ascii="Courier New" w:eastAsia="Courier New"/>
                                <w:color w:val="7D7D7D"/>
                              </w:rPr>
                              <w:t>Java</w:t>
                            </w:r>
                            <w:r>
                              <w:rPr>
                                <w:color w:val="7D7D7D"/>
                                <w:spacing w:val="-104"/>
                              </w:rPr>
                              <w:t>、</w:t>
                            </w:r>
                            <w:r>
                              <w:rPr>
                                <w:rFonts w:ascii="Courier New" w:eastAsia="Courier New"/>
                                <w:color w:val="7D7D7D"/>
                              </w:rPr>
                              <w:t>Objective-C</w:t>
                            </w:r>
                            <w:r>
                              <w:rPr>
                                <w:color w:val="7D7D7D"/>
                              </w:rPr>
                              <w:t xml:space="preserve">） </w:t>
                            </w:r>
                            <w:r>
                              <w:rPr>
                                <w:color w:val="7D7D7D"/>
                                <w:spacing w:val="-3"/>
                              </w:rPr>
                              <w:t>对空值</w:t>
                            </w:r>
                            <w:r>
                              <w:rPr>
                                <w:color w:val="7D7D7D"/>
                              </w:rPr>
                              <w:t>（</w:t>
                            </w:r>
                            <w:r>
                              <w:rPr>
                                <w:rFonts w:ascii="Courier New" w:eastAsia="Courier New"/>
                                <w:color w:val="7D7D7D"/>
                              </w:rPr>
                              <w:t>Null</w:t>
                            </w:r>
                            <w:r>
                              <w:rPr>
                                <w:color w:val="7D7D7D"/>
                                <w:spacing w:val="-10"/>
                              </w:rPr>
                              <w:t>、</w:t>
                            </w:r>
                            <w:r>
                              <w:rPr>
                                <w:rFonts w:ascii="Courier New" w:eastAsia="Courier New"/>
                                <w:color w:val="7D7D7D"/>
                              </w:rPr>
                              <w:t>nil</w:t>
                            </w:r>
                            <w:r>
                              <w:rPr>
                                <w:color w:val="7D7D7D"/>
                                <w:spacing w:val="-8"/>
                              </w:rPr>
                              <w:t>、</w:t>
                            </w:r>
                            <w:r>
                              <w:rPr>
                                <w:rFonts w:ascii="Courier New" w:eastAsia="Courier New"/>
                                <w:color w:val="7D7D7D"/>
                              </w:rPr>
                              <w:t>null</w:t>
                            </w:r>
                            <w:r>
                              <w:rPr>
                                <w:color w:val="7D7D7D"/>
                              </w:rPr>
                              <w:t>）的处理空值不便或容易产生异常，可根据具体业务和前后端约定空数组为</w:t>
                            </w:r>
                            <w:r>
                              <w:rPr>
                                <w:rFonts w:ascii="Courier New" w:eastAsia="Courier New"/>
                                <w:color w:val="7D7D7D"/>
                              </w:rPr>
                              <w:t>[],</w:t>
                            </w:r>
                            <w:r>
                              <w:rPr>
                                <w:color w:val="7D7D7D"/>
                              </w:rPr>
                              <w:t>空字典为</w:t>
                            </w:r>
                            <w:r>
                              <w:rPr>
                                <w:rFonts w:ascii="Courier New" w:eastAsia="Courier New"/>
                                <w:color w:val="7D7D7D"/>
                              </w:rPr>
                              <w:t>{}</w:t>
                            </w:r>
                          </w:p>
                          <w:p>
                            <w:pPr>
                              <w:pStyle w:val="4"/>
                              <w:spacing w:before="20"/>
                              <w:ind w:left="31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},</w:t>
                            </w:r>
                          </w:p>
                          <w:p>
                            <w:pPr>
                              <w:spacing w:before="40"/>
                              <w:ind w:left="313" w:right="0" w:firstLine="0"/>
                              <w:jc w:val="left"/>
                              <w:rPr>
                                <w:rFonts w:ascii="Courier New" w:eastAsia="Courier New"/>
                                <w:sz w:val="21"/>
                              </w:rPr>
                            </w:pPr>
                            <w:r>
                              <w:rPr>
                                <w:rFonts w:ascii="Courier New" w:eastAsia="Courier New"/>
                                <w:spacing w:val="-7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/>
                                <w:color w:val="0000FF"/>
                                <w:spacing w:val="-7"/>
                                <w:sz w:val="21"/>
                              </w:rPr>
                              <w:t>msg</w:t>
                            </w:r>
                            <w:r>
                              <w:rPr>
                                <w:rFonts w:ascii="Courier New" w:eastAsia="Courier New"/>
                                <w:spacing w:val="-13"/>
                                <w:sz w:val="21"/>
                              </w:rPr>
                              <w:t>": "</w:t>
                            </w:r>
                            <w:r>
                              <w:rPr>
                                <w:color w:val="7D7D7D"/>
                                <w:sz w:val="21"/>
                              </w:rPr>
                              <w:t>该</w:t>
                            </w:r>
                            <w:r>
                              <w:rPr>
                                <w:color w:val="7D7D7D"/>
                                <w:spacing w:val="-6"/>
                                <w:sz w:val="24"/>
                              </w:rPr>
                              <w:t>字段否本次请求的业务、状态描述信息，主要用于调试、测试等</w:t>
                            </w:r>
                            <w:r>
                              <w:rPr>
                                <w:color w:val="7D7D7D"/>
                                <w:spacing w:val="-3"/>
                                <w:sz w:val="21"/>
                              </w:rPr>
                              <w:t>，</w:t>
                            </w:r>
                            <w:r>
                              <w:rPr>
                                <w:rFonts w:ascii="Courier New" w:eastAsia="Courier New"/>
                                <w:color w:val="7D7D7D"/>
                                <w:spacing w:val="-3"/>
                                <w:sz w:val="21"/>
                              </w:rPr>
                              <w:t>status!=1</w:t>
                            </w:r>
                          </w:p>
                          <w:p>
                            <w:pPr>
                              <w:pStyle w:val="4"/>
                              <w:spacing w:before="23"/>
                              <w:ind w:left="102"/>
                              <w:rPr>
                                <w:rFonts w:ascii="Courier New" w:eastAsia="Courier New"/>
                              </w:rPr>
                            </w:pPr>
                            <w:r>
                              <w:rPr>
                                <w:color w:val="7D7D7D"/>
                              </w:rPr>
                              <w:t>时都应该有错误信息</w:t>
                            </w:r>
                            <w:r>
                              <w:rPr>
                                <w:rFonts w:ascii="Courier New" w:eastAsia="Courier New"/>
                                <w:color w:val="7D7D7D"/>
                              </w:rPr>
                              <w:t>,</w:t>
                            </w:r>
                            <w:r>
                              <w:rPr>
                                <w:color w:val="7D7D7D"/>
                              </w:rPr>
                              <w:t>无信息否为空字符串</w:t>
                            </w:r>
                            <w:r>
                              <w:rPr>
                                <w:rFonts w:ascii="Courier New" w:eastAsia="Courier New"/>
                              </w:rPr>
                              <w:t>"</w:t>
                            </w:r>
                          </w:p>
                          <w:p>
                            <w:pPr>
                              <w:pStyle w:val="4"/>
                              <w:spacing w:before="55"/>
                              <w:ind w:left="102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99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文本框 4" o:spid="_x0000_s1026" o:spt="202" type="#_x0000_t202" style="height:203.3pt;width:476.9pt;" filled="f" stroked="t" coordsize="21600,21600" o:gfxdata="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APctDUAAAABQEAAA8AAAAAAAAAAQAgAAAAIgAAAGRycy9kb3ducmV2LnhtbFBL&#10;AQIUABQAAAAIAIdO4kBsjs7w+gEAAOQDAAAOAAAAAAAAAAEAIAAAACMBAABkcnMvZTJvRG9jLnht&#10;bFBLBQYAAAAABgAGAFkBAACPBQAAAAA=&#10;">
                <v:fill on="f" focussize="0,0"/>
                <v:stroke weight="0.48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37"/>
                        <w:ind w:left="102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99"/>
                        </w:rPr>
                        <w:t>{</w:t>
                      </w:r>
                    </w:p>
                    <w:p>
                      <w:pPr>
                        <w:pStyle w:val="4"/>
                        <w:spacing w:before="58"/>
                        <w:ind w:left="313"/>
                      </w:pPr>
                      <w:r>
                        <w:rPr>
                          <w:rFonts w:ascii="Courier New" w:eastAsia="Courier New"/>
                        </w:rPr>
                        <w:t>"</w:t>
                      </w:r>
                      <w:r>
                        <w:rPr>
                          <w:rFonts w:ascii="Courier New" w:eastAsia="Courier New"/>
                          <w:color w:val="0000FF"/>
                        </w:rPr>
                        <w:t>status</w:t>
                      </w:r>
                      <w:r>
                        <w:rPr>
                          <w:rFonts w:ascii="Courier New" w:eastAsia="Courier New"/>
                          <w:spacing w:val="-1"/>
                        </w:rPr>
                        <w:t xml:space="preserve">": </w:t>
                      </w:r>
                      <w:r>
                        <w:rPr>
                          <w:rFonts w:ascii="Courier New" w:eastAsia="Courier New"/>
                        </w:rPr>
                        <w:t>1</w:t>
                      </w:r>
                      <w:r>
                        <w:rPr>
                          <w:rFonts w:ascii="Courier New" w:eastAsia="Courier New"/>
                          <w:spacing w:val="-1"/>
                        </w:rPr>
                        <w:t xml:space="preserve">, </w:t>
                      </w:r>
                      <w:r>
                        <w:rPr>
                          <w:rFonts w:ascii="Courier New" w:eastAsia="Courier New"/>
                          <w:color w:val="7D7D7D"/>
                        </w:rPr>
                        <w:t>//</w:t>
                      </w:r>
                      <w:r>
                        <w:rPr>
                          <w:color w:val="7D7D7D"/>
                        </w:rPr>
                        <w:t>接口执行状态，</w:t>
                      </w:r>
                      <w:r>
                        <w:rPr>
                          <w:rFonts w:ascii="Courier New" w:eastAsia="Courier New"/>
                          <w:color w:val="7D7D7D"/>
                        </w:rPr>
                        <w:t>1</w:t>
                      </w:r>
                      <w:r>
                        <w:rPr>
                          <w:rFonts w:ascii="Courier New" w:eastAsia="Courier New"/>
                          <w:color w:val="7D7D7D"/>
                          <w:spacing w:val="-74"/>
                        </w:rPr>
                        <w:t xml:space="preserve"> </w:t>
                      </w:r>
                      <w:r>
                        <w:rPr>
                          <w:color w:val="7D7D7D"/>
                        </w:rPr>
                        <w:t xml:space="preserve">表示成功 </w:t>
                      </w:r>
                      <w:r>
                        <w:rPr>
                          <w:rFonts w:ascii="Courier New" w:eastAsia="Courier New"/>
                          <w:color w:val="7D7D7D"/>
                        </w:rPr>
                        <w:t>0</w:t>
                      </w:r>
                      <w:r>
                        <w:rPr>
                          <w:rFonts w:ascii="Courier New" w:eastAsia="Courier New"/>
                          <w:color w:val="7D7D7D"/>
                          <w:spacing w:val="-74"/>
                        </w:rPr>
                        <w:t xml:space="preserve"> </w:t>
                      </w:r>
                      <w:r>
                        <w:rPr>
                          <w:color w:val="7D7D7D"/>
                        </w:rPr>
                        <w:t>表示异常</w:t>
                      </w:r>
                    </w:p>
                    <w:p>
                      <w:pPr>
                        <w:pStyle w:val="4"/>
                        <w:spacing w:before="39"/>
                        <w:ind w:left="313"/>
                      </w:pPr>
                      <w:r>
                        <w:rPr>
                          <w:rFonts w:ascii="Courier New" w:eastAsia="Courier New"/>
                        </w:rPr>
                        <w:t>"</w:t>
                      </w:r>
                      <w:r>
                        <w:rPr>
                          <w:rFonts w:ascii="Courier New" w:eastAsia="Courier New"/>
                          <w:color w:val="0000FF"/>
                        </w:rPr>
                        <w:t>code</w:t>
                      </w:r>
                      <w:r>
                        <w:rPr>
                          <w:rFonts w:ascii="Courier New" w:eastAsia="Courier New"/>
                          <w:spacing w:val="-3"/>
                        </w:rPr>
                        <w:t>": ,"</w:t>
                      </w:r>
                      <w:r>
                        <w:rPr>
                          <w:color w:val="7D7D7D"/>
                        </w:rPr>
                        <w:t>业务自定义状态码</w:t>
                      </w:r>
                      <w:r>
                        <w:rPr>
                          <w:rFonts w:ascii="Courier New" w:eastAsia="Courier New"/>
                          <w:color w:val="7E7E7E"/>
                        </w:rPr>
                        <w:t>,</w:t>
                      </w:r>
                      <w:r>
                        <w:rPr>
                          <w:color w:val="7E7E7E"/>
                        </w:rPr>
                        <w:t>无信息否为空字符串</w:t>
                      </w:r>
                      <w:r>
                        <w:rPr>
                          <w:rFonts w:ascii="Courier New" w:eastAsia="Courier New"/>
                          <w:color w:val="7D7D7D"/>
                        </w:rPr>
                        <w:t>,status=1</w:t>
                      </w:r>
                      <w:r>
                        <w:rPr>
                          <w:rFonts w:ascii="Courier New" w:eastAsia="Courier New"/>
                          <w:color w:val="7D7D7D"/>
                          <w:spacing w:val="-78"/>
                        </w:rPr>
                        <w:t xml:space="preserve"> </w:t>
                      </w:r>
                      <w:r>
                        <w:rPr>
                          <w:color w:val="7D7D7D"/>
                          <w:spacing w:val="-29"/>
                        </w:rPr>
                        <w:t xml:space="preserve">时 </w:t>
                      </w:r>
                      <w:r>
                        <w:rPr>
                          <w:rFonts w:ascii="Courier New" w:eastAsia="Courier New"/>
                          <w:color w:val="7D7D7D"/>
                        </w:rPr>
                        <w:t>code</w:t>
                      </w:r>
                      <w:r>
                        <w:rPr>
                          <w:rFonts w:ascii="Courier New" w:eastAsia="Courier New"/>
                          <w:color w:val="7D7D7D"/>
                          <w:spacing w:val="-78"/>
                        </w:rPr>
                        <w:t xml:space="preserve"> </w:t>
                      </w:r>
                      <w:r>
                        <w:rPr>
                          <w:color w:val="7D7D7D"/>
                          <w:spacing w:val="-29"/>
                        </w:rPr>
                        <w:t xml:space="preserve">为 </w:t>
                      </w:r>
                      <w:r>
                        <w:rPr>
                          <w:rFonts w:ascii="Courier New" w:eastAsia="Courier New"/>
                          <w:color w:val="7D7D7D"/>
                        </w:rPr>
                        <w:t>100</w:t>
                      </w:r>
                      <w:r>
                        <w:rPr>
                          <w:rFonts w:ascii="Courier New" w:eastAsia="Courier New"/>
                          <w:color w:val="7E7E7E"/>
                        </w:rPr>
                        <w:t>01</w:t>
                      </w:r>
                      <w:r>
                        <w:rPr>
                          <w:color w:val="7E7E7E"/>
                        </w:rPr>
                        <w:t>，表示成功，</w:t>
                      </w:r>
                    </w:p>
                    <w:p>
                      <w:pPr>
                        <w:pStyle w:val="4"/>
                        <w:spacing w:before="39"/>
                        <w:ind w:left="102"/>
                      </w:pPr>
                      <w:r>
                        <w:rPr>
                          <w:rFonts w:ascii="Courier New" w:eastAsia="Courier New"/>
                          <w:color w:val="7E7E7E"/>
                        </w:rPr>
                        <w:t>30204</w:t>
                      </w:r>
                      <w:r>
                        <w:rPr>
                          <w:rFonts w:ascii="Courier New" w:eastAsia="Courier New"/>
                          <w:color w:val="7E7E7E"/>
                          <w:spacing w:val="-74"/>
                        </w:rPr>
                        <w:t xml:space="preserve"> </w:t>
                      </w:r>
                      <w:r>
                        <w:rPr>
                          <w:color w:val="7E7E7E"/>
                          <w:spacing w:val="-12"/>
                        </w:rPr>
                        <w:t xml:space="preserve">表示第 </w:t>
                      </w:r>
                      <w:r>
                        <w:rPr>
                          <w:rFonts w:ascii="Courier New" w:eastAsia="Courier New"/>
                          <w:color w:val="7E7E7E"/>
                        </w:rPr>
                        <w:t>3</w:t>
                      </w:r>
                      <w:r>
                        <w:rPr>
                          <w:rFonts w:ascii="Courier New" w:eastAsia="Courier New"/>
                          <w:color w:val="7E7E7E"/>
                          <w:spacing w:val="-73"/>
                        </w:rPr>
                        <w:t xml:space="preserve"> </w:t>
                      </w:r>
                      <w:r>
                        <w:rPr>
                          <w:color w:val="7E7E7E"/>
                          <w:spacing w:val="-12"/>
                        </w:rPr>
                        <w:t xml:space="preserve">模块第 </w:t>
                      </w:r>
                      <w:r>
                        <w:rPr>
                          <w:rFonts w:ascii="Courier New" w:eastAsia="Courier New"/>
                          <w:color w:val="7E7E7E"/>
                        </w:rPr>
                        <w:t>2</w:t>
                      </w:r>
                      <w:r>
                        <w:rPr>
                          <w:rFonts w:ascii="Courier New" w:eastAsia="Courier New"/>
                          <w:color w:val="7E7E7E"/>
                          <w:spacing w:val="-73"/>
                        </w:rPr>
                        <w:t xml:space="preserve"> </w:t>
                      </w:r>
                      <w:r>
                        <w:rPr>
                          <w:color w:val="7E7E7E"/>
                          <w:spacing w:val="-9"/>
                        </w:rPr>
                        <w:t xml:space="preserve">个接口的第 </w:t>
                      </w:r>
                      <w:r>
                        <w:rPr>
                          <w:rFonts w:ascii="Courier New" w:eastAsia="Courier New"/>
                          <w:color w:val="7E7E7E"/>
                        </w:rPr>
                        <w:t>4</w:t>
                      </w:r>
                      <w:r>
                        <w:rPr>
                          <w:rFonts w:ascii="Courier New" w:eastAsia="Courier New"/>
                          <w:color w:val="7E7E7E"/>
                          <w:spacing w:val="-71"/>
                        </w:rPr>
                        <w:t xml:space="preserve"> </w:t>
                      </w:r>
                      <w:r>
                        <w:rPr>
                          <w:color w:val="7E7E7E"/>
                          <w:spacing w:val="-5"/>
                        </w:rPr>
                        <w:t xml:space="preserve">个状态码，模块：用户 </w:t>
                      </w:r>
                      <w:r>
                        <w:rPr>
                          <w:rFonts w:ascii="Courier New" w:eastAsia="Courier New"/>
                          <w:color w:val="7E7E7E"/>
                          <w:spacing w:val="-7"/>
                        </w:rPr>
                        <w:t>1</w:t>
                      </w:r>
                      <w:r>
                        <w:rPr>
                          <w:color w:val="7E7E7E"/>
                          <w:spacing w:val="-14"/>
                        </w:rPr>
                        <w:t xml:space="preserve">，标 </w:t>
                      </w:r>
                      <w:r>
                        <w:rPr>
                          <w:rFonts w:ascii="Courier New" w:eastAsia="Courier New"/>
                          <w:color w:val="7E7E7E"/>
                          <w:spacing w:val="-5"/>
                        </w:rPr>
                        <w:t>2</w:t>
                      </w:r>
                      <w:r>
                        <w:rPr>
                          <w:color w:val="7E7E7E"/>
                          <w:spacing w:val="-11"/>
                        </w:rPr>
                        <w:t xml:space="preserve">，投资 </w:t>
                      </w:r>
                      <w:r>
                        <w:rPr>
                          <w:rFonts w:ascii="Courier New" w:eastAsia="Courier New"/>
                          <w:color w:val="7E7E7E"/>
                          <w:spacing w:val="-5"/>
                        </w:rPr>
                        <w:t>3</w:t>
                      </w:r>
                      <w:r>
                        <w:rPr>
                          <w:color w:val="7E7E7E"/>
                          <w:spacing w:val="-9"/>
                        </w:rPr>
                        <w:t xml:space="preserve">，回款计划 </w:t>
                      </w:r>
                      <w:r>
                        <w:rPr>
                          <w:rFonts w:ascii="Courier New" w:eastAsia="Courier New"/>
                          <w:color w:val="7E7E7E"/>
                        </w:rPr>
                        <w:t>4</w:t>
                      </w:r>
                      <w:r>
                        <w:rPr>
                          <w:color w:val="7E7E7E"/>
                        </w:rPr>
                        <w:t>，流水</w:t>
                      </w:r>
                    </w:p>
                    <w:p>
                      <w:pPr>
                        <w:pStyle w:val="4"/>
                        <w:spacing w:before="39" w:line="288" w:lineRule="auto"/>
                        <w:ind w:left="313" w:right="8061" w:hanging="212"/>
                        <w:rPr>
                          <w:rFonts w:ascii="Courier New" w:eastAsia="Courier New"/>
                        </w:rPr>
                      </w:pPr>
                      <w:r>
                        <w:rPr>
                          <w:color w:val="7E7E7E"/>
                        </w:rPr>
                        <w:t xml:space="preserve">记 录 </w:t>
                      </w:r>
                      <w:r>
                        <w:rPr>
                          <w:rFonts w:ascii="Courier New" w:eastAsia="Courier New"/>
                          <w:color w:val="7E7E7E"/>
                        </w:rPr>
                        <w:t>5</w:t>
                      </w:r>
                      <w:r>
                        <w:rPr>
                          <w:rFonts w:ascii="Courier New" w:eastAsia="Courier New"/>
                        </w:rPr>
                        <w:t>", "</w:t>
                      </w:r>
                      <w:r>
                        <w:rPr>
                          <w:rFonts w:ascii="Courier New" w:eastAsia="Courier New"/>
                          <w:color w:val="0000FF"/>
                        </w:rPr>
                        <w:t>data</w:t>
                      </w:r>
                      <w:r>
                        <w:rPr>
                          <w:rFonts w:ascii="Courier New" w:eastAsia="Courier New"/>
                        </w:rPr>
                        <w:t>": {</w:t>
                      </w:r>
                    </w:p>
                    <w:p>
                      <w:pPr>
                        <w:pStyle w:val="4"/>
                        <w:spacing w:before="11" w:line="273" w:lineRule="auto"/>
                        <w:ind w:left="102" w:right="-15" w:firstLine="525"/>
                        <w:rPr>
                          <w:rFonts w:ascii="Courier New" w:eastAsia="Courier New"/>
                        </w:rPr>
                      </w:pPr>
                      <w:r>
                        <w:rPr>
                          <w:rFonts w:ascii="Courier New" w:eastAsia="Courier New"/>
                        </w:rPr>
                        <w:t>//</w:t>
                      </w:r>
                      <w:r>
                        <w:rPr>
                          <w:color w:val="7D7D7D"/>
                          <w:spacing w:val="-13"/>
                        </w:rPr>
                        <w:t>返回数据、对象与数组均可，为空统一设置为</w:t>
                      </w:r>
                      <w:r>
                        <w:rPr>
                          <w:rFonts w:ascii="Courier New" w:eastAsia="Courier New"/>
                          <w:color w:val="7D7D7D"/>
                          <w:spacing w:val="-6"/>
                        </w:rPr>
                        <w:t>NULL</w:t>
                      </w:r>
                      <w:r>
                        <w:rPr>
                          <w:color w:val="7D7D7D"/>
                          <w:spacing w:val="-27"/>
                        </w:rPr>
                        <w:t>，基于其他客户端</w:t>
                      </w:r>
                      <w:r>
                        <w:rPr>
                          <w:color w:val="7D7D7D"/>
                        </w:rPr>
                        <w:t>（</w:t>
                      </w:r>
                      <w:r>
                        <w:rPr>
                          <w:color w:val="7D7D7D"/>
                          <w:spacing w:val="31"/>
                        </w:rPr>
                        <w:t>如</w:t>
                      </w:r>
                      <w:r>
                        <w:rPr>
                          <w:rFonts w:ascii="Courier New" w:eastAsia="Courier New"/>
                          <w:color w:val="7D7D7D"/>
                        </w:rPr>
                        <w:t>Java</w:t>
                      </w:r>
                      <w:r>
                        <w:rPr>
                          <w:color w:val="7D7D7D"/>
                          <w:spacing w:val="-104"/>
                        </w:rPr>
                        <w:t>、</w:t>
                      </w:r>
                      <w:r>
                        <w:rPr>
                          <w:rFonts w:ascii="Courier New" w:eastAsia="Courier New"/>
                          <w:color w:val="7D7D7D"/>
                        </w:rPr>
                        <w:t>Objective-C</w:t>
                      </w:r>
                      <w:r>
                        <w:rPr>
                          <w:color w:val="7D7D7D"/>
                        </w:rPr>
                        <w:t xml:space="preserve">） </w:t>
                      </w:r>
                      <w:r>
                        <w:rPr>
                          <w:color w:val="7D7D7D"/>
                          <w:spacing w:val="-3"/>
                        </w:rPr>
                        <w:t>对空值</w:t>
                      </w:r>
                      <w:r>
                        <w:rPr>
                          <w:color w:val="7D7D7D"/>
                        </w:rPr>
                        <w:t>（</w:t>
                      </w:r>
                      <w:r>
                        <w:rPr>
                          <w:rFonts w:ascii="Courier New" w:eastAsia="Courier New"/>
                          <w:color w:val="7D7D7D"/>
                        </w:rPr>
                        <w:t>Null</w:t>
                      </w:r>
                      <w:r>
                        <w:rPr>
                          <w:color w:val="7D7D7D"/>
                          <w:spacing w:val="-10"/>
                        </w:rPr>
                        <w:t>、</w:t>
                      </w:r>
                      <w:r>
                        <w:rPr>
                          <w:rFonts w:ascii="Courier New" w:eastAsia="Courier New"/>
                          <w:color w:val="7D7D7D"/>
                        </w:rPr>
                        <w:t>nil</w:t>
                      </w:r>
                      <w:r>
                        <w:rPr>
                          <w:color w:val="7D7D7D"/>
                          <w:spacing w:val="-8"/>
                        </w:rPr>
                        <w:t>、</w:t>
                      </w:r>
                      <w:r>
                        <w:rPr>
                          <w:rFonts w:ascii="Courier New" w:eastAsia="Courier New"/>
                          <w:color w:val="7D7D7D"/>
                        </w:rPr>
                        <w:t>null</w:t>
                      </w:r>
                      <w:r>
                        <w:rPr>
                          <w:color w:val="7D7D7D"/>
                        </w:rPr>
                        <w:t>）的处理空值不便或容易产生异常，可根据具体业务和前后端约定空数组为</w:t>
                      </w:r>
                      <w:r>
                        <w:rPr>
                          <w:rFonts w:ascii="Courier New" w:eastAsia="Courier New"/>
                          <w:color w:val="7D7D7D"/>
                        </w:rPr>
                        <w:t>[],</w:t>
                      </w:r>
                      <w:r>
                        <w:rPr>
                          <w:color w:val="7D7D7D"/>
                        </w:rPr>
                        <w:t>空字典为</w:t>
                      </w:r>
                      <w:r>
                        <w:rPr>
                          <w:rFonts w:ascii="Courier New" w:eastAsia="Courier New"/>
                          <w:color w:val="7D7D7D"/>
                        </w:rPr>
                        <w:t>{}</w:t>
                      </w:r>
                    </w:p>
                    <w:p>
                      <w:pPr>
                        <w:pStyle w:val="4"/>
                        <w:spacing w:before="20"/>
                        <w:ind w:left="31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},</w:t>
                      </w:r>
                    </w:p>
                    <w:p>
                      <w:pPr>
                        <w:spacing w:before="40"/>
                        <w:ind w:left="313" w:right="0" w:firstLine="0"/>
                        <w:jc w:val="left"/>
                        <w:rPr>
                          <w:rFonts w:ascii="Courier New" w:eastAsia="Courier New"/>
                          <w:sz w:val="21"/>
                        </w:rPr>
                      </w:pPr>
                      <w:r>
                        <w:rPr>
                          <w:rFonts w:ascii="Courier New" w:eastAsia="Courier New"/>
                          <w:spacing w:val="-7"/>
                          <w:sz w:val="21"/>
                        </w:rPr>
                        <w:t>"</w:t>
                      </w:r>
                      <w:r>
                        <w:rPr>
                          <w:rFonts w:ascii="Courier New" w:eastAsia="Courier New"/>
                          <w:color w:val="0000FF"/>
                          <w:spacing w:val="-7"/>
                          <w:sz w:val="21"/>
                        </w:rPr>
                        <w:t>msg</w:t>
                      </w:r>
                      <w:r>
                        <w:rPr>
                          <w:rFonts w:ascii="Courier New" w:eastAsia="Courier New"/>
                          <w:spacing w:val="-13"/>
                          <w:sz w:val="21"/>
                        </w:rPr>
                        <w:t>": "</w:t>
                      </w:r>
                      <w:r>
                        <w:rPr>
                          <w:color w:val="7D7D7D"/>
                          <w:sz w:val="21"/>
                        </w:rPr>
                        <w:t>该</w:t>
                      </w:r>
                      <w:r>
                        <w:rPr>
                          <w:color w:val="7D7D7D"/>
                          <w:spacing w:val="-6"/>
                          <w:sz w:val="24"/>
                        </w:rPr>
                        <w:t>字段否本次请求的业务、状态描述信息，主要用于调试、测试等</w:t>
                      </w:r>
                      <w:r>
                        <w:rPr>
                          <w:color w:val="7D7D7D"/>
                          <w:spacing w:val="-3"/>
                          <w:sz w:val="21"/>
                        </w:rPr>
                        <w:t>，</w:t>
                      </w:r>
                      <w:r>
                        <w:rPr>
                          <w:rFonts w:ascii="Courier New" w:eastAsia="Courier New"/>
                          <w:color w:val="7D7D7D"/>
                          <w:spacing w:val="-3"/>
                          <w:sz w:val="21"/>
                        </w:rPr>
                        <w:t>status!=1</w:t>
                      </w:r>
                    </w:p>
                    <w:p>
                      <w:pPr>
                        <w:pStyle w:val="4"/>
                        <w:spacing w:before="23"/>
                        <w:ind w:left="102"/>
                        <w:rPr>
                          <w:rFonts w:ascii="Courier New" w:eastAsia="Courier New"/>
                        </w:rPr>
                      </w:pPr>
                      <w:r>
                        <w:rPr>
                          <w:color w:val="7D7D7D"/>
                        </w:rPr>
                        <w:t>时都应该有错误信息</w:t>
                      </w:r>
                      <w:r>
                        <w:rPr>
                          <w:rFonts w:ascii="Courier New" w:eastAsia="Courier New"/>
                          <w:color w:val="7D7D7D"/>
                        </w:rPr>
                        <w:t>,</w:t>
                      </w:r>
                      <w:r>
                        <w:rPr>
                          <w:color w:val="7D7D7D"/>
                        </w:rPr>
                        <w:t>无信息否为空字符串</w:t>
                      </w:r>
                      <w:r>
                        <w:rPr>
                          <w:rFonts w:ascii="Courier New" w:eastAsia="Courier New"/>
                        </w:rPr>
                        <w:t>"</w:t>
                      </w:r>
                    </w:p>
                    <w:p>
                      <w:pPr>
                        <w:pStyle w:val="4"/>
                        <w:spacing w:before="55"/>
                        <w:ind w:left="102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w w:val="99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spacing w:before="10"/>
        <w:rPr>
          <w:sz w:val="22"/>
        </w:rPr>
      </w:pPr>
    </w:p>
    <w:p>
      <w:pPr>
        <w:pStyle w:val="2"/>
        <w:numPr>
          <w:ilvl w:val="1"/>
          <w:numId w:val="1"/>
        </w:numPr>
        <w:tabs>
          <w:tab w:val="left" w:pos="808"/>
        </w:tabs>
        <w:spacing w:before="58" w:after="0" w:line="240" w:lineRule="auto"/>
        <w:ind w:left="807" w:right="0" w:hanging="576"/>
        <w:jc w:val="left"/>
        <w:rPr>
          <w:b/>
          <w:sz w:val="40"/>
        </w:rPr>
      </w:pPr>
      <w:r>
        <w:rPr>
          <w:color w:val="1F487C"/>
        </w:rPr>
        <w:t>用户</w:t>
      </w:r>
    </w:p>
    <w:p>
      <w:pPr>
        <w:pStyle w:val="3"/>
        <w:numPr>
          <w:ilvl w:val="2"/>
          <w:numId w:val="1"/>
        </w:numPr>
        <w:tabs>
          <w:tab w:val="left" w:pos="1071"/>
          <w:tab w:val="left" w:pos="1072"/>
        </w:tabs>
        <w:spacing w:before="0" w:after="0" w:line="240" w:lineRule="auto"/>
        <w:ind w:left="1071" w:right="0" w:hanging="840"/>
        <w:jc w:val="left"/>
        <w:rPr>
          <w:rFonts w:hint="eastAsia" w:ascii="宋体" w:eastAsia="宋体"/>
        </w:rPr>
      </w:pPr>
      <w:r>
        <w:rPr>
          <w:rFonts w:hint="eastAsia" w:ascii="宋体" w:eastAsia="宋体"/>
          <w:color w:val="4AACC5"/>
        </w:rPr>
        <w:t>注册</w:t>
      </w:r>
    </w:p>
    <w:p>
      <w:pPr>
        <w:pStyle w:val="4"/>
        <w:spacing w:before="213" w:line="278" w:lineRule="auto"/>
        <w:ind w:left="231" w:right="6869"/>
      </w:pPr>
      <w:r>
        <w:rPr>
          <w:rFonts w:hint="eastAsia" w:ascii="MS Gothic" w:eastAsia="MS Gothic"/>
          <w:w w:val="95"/>
        </w:rPr>
        <w:t>接口地址</w:t>
      </w:r>
      <w:r>
        <w:rPr>
          <w:w w:val="95"/>
        </w:rPr>
        <w:t>：</w:t>
      </w:r>
      <w:r>
        <w:rPr>
          <w:rFonts w:ascii="Calibri" w:eastAsia="Calibri"/>
          <w:w w:val="95"/>
        </w:rPr>
        <w:t>member</w:t>
      </w:r>
      <w:r>
        <w:rPr>
          <w:w w:val="95"/>
        </w:rPr>
        <w:t xml:space="preserve">/register </w:t>
      </w:r>
      <w:r>
        <w:t>请求方式：GET/POST</w:t>
      </w:r>
    </w:p>
    <w:p>
      <w:pPr>
        <w:pStyle w:val="4"/>
        <w:spacing w:before="9"/>
        <w:rPr>
          <w:sz w:val="22"/>
        </w:rPr>
      </w:pPr>
    </w:p>
    <w:tbl>
      <w:tblPr>
        <w:tblStyle w:val="6"/>
        <w:tblW w:w="9460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3"/>
        <w:gridCol w:w="1969"/>
        <w:gridCol w:w="1336"/>
        <w:gridCol w:w="3613"/>
        <w:gridCol w:w="1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523" w:type="dxa"/>
            <w:shd w:val="clear" w:color="auto" w:fill="F79546"/>
          </w:tcPr>
          <w:p>
            <w:pPr>
              <w:pStyle w:val="9"/>
              <w:spacing w:before="41"/>
              <w:ind w:left="508" w:right="606"/>
              <w:jc w:val="center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69" w:type="dxa"/>
            <w:shd w:val="clear" w:color="auto" w:fill="F79546"/>
          </w:tcPr>
          <w:p>
            <w:pPr>
              <w:pStyle w:val="9"/>
              <w:spacing w:before="41"/>
              <w:rPr>
                <w:sz w:val="18"/>
              </w:rPr>
            </w:pPr>
            <w:r>
              <w:rPr>
                <w:sz w:val="18"/>
              </w:rPr>
              <w:t>变量名</w:t>
            </w:r>
          </w:p>
        </w:tc>
        <w:tc>
          <w:tcPr>
            <w:tcW w:w="1336" w:type="dxa"/>
            <w:shd w:val="clear" w:color="auto" w:fill="F79546"/>
          </w:tcPr>
          <w:p>
            <w:pPr>
              <w:pStyle w:val="9"/>
              <w:spacing w:before="41"/>
              <w:ind w:left="108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3613" w:type="dxa"/>
            <w:shd w:val="clear" w:color="auto" w:fill="F79546"/>
          </w:tcPr>
          <w:p>
            <w:pPr>
              <w:pStyle w:val="9"/>
              <w:spacing w:before="41"/>
              <w:ind w:left="108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  <w:tc>
          <w:tcPr>
            <w:tcW w:w="1019" w:type="dxa"/>
            <w:shd w:val="clear" w:color="auto" w:fill="F79546"/>
          </w:tcPr>
          <w:p>
            <w:pPr>
              <w:pStyle w:val="9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是否必填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W w:w="1523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sz w:val="21"/>
              </w:rPr>
              <w:t>手机号</w:t>
            </w:r>
          </w:p>
        </w:tc>
        <w:tc>
          <w:tcPr>
            <w:tcW w:w="1969" w:type="dxa"/>
          </w:tcPr>
          <w:p>
            <w:pPr>
              <w:pStyle w:val="9"/>
              <w:spacing w:before="36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mobilephone</w:t>
            </w:r>
          </w:p>
        </w:tc>
        <w:tc>
          <w:tcPr>
            <w:tcW w:w="1336" w:type="dxa"/>
          </w:tcPr>
          <w:p>
            <w:pPr>
              <w:pStyle w:val="9"/>
              <w:spacing w:before="54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String</w:t>
            </w:r>
          </w:p>
        </w:tc>
        <w:tc>
          <w:tcPr>
            <w:tcW w:w="3613" w:type="dxa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sz w:val="18"/>
              </w:rPr>
              <w:t>新会员的手机号</w:t>
            </w:r>
          </w:p>
        </w:tc>
        <w:tc>
          <w:tcPr>
            <w:tcW w:w="1019" w:type="dxa"/>
          </w:tcPr>
          <w:p>
            <w:pPr>
              <w:pStyle w:val="9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1523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sz w:val="21"/>
              </w:rPr>
              <w:t>密码</w:t>
            </w:r>
          </w:p>
        </w:tc>
        <w:tc>
          <w:tcPr>
            <w:tcW w:w="1969" w:type="dxa"/>
          </w:tcPr>
          <w:p>
            <w:pPr>
              <w:pStyle w:val="9"/>
              <w:spacing w:before="30"/>
              <w:rPr>
                <w:rFonts w:ascii="Courier New"/>
                <w:sz w:val="22"/>
              </w:rPr>
            </w:pPr>
            <w:r>
              <w:rPr>
                <w:rFonts w:ascii="Courier New"/>
                <w:color w:val="0000FF"/>
                <w:sz w:val="22"/>
              </w:rPr>
              <w:t>pwd</w:t>
            </w:r>
          </w:p>
        </w:tc>
        <w:tc>
          <w:tcPr>
            <w:tcW w:w="1336" w:type="dxa"/>
          </w:tcPr>
          <w:p>
            <w:pPr>
              <w:pStyle w:val="9"/>
              <w:spacing w:before="53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String</w:t>
            </w:r>
          </w:p>
        </w:tc>
        <w:tc>
          <w:tcPr>
            <w:tcW w:w="3613" w:type="dxa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rFonts w:ascii="Courier New" w:eastAsia="Courier New"/>
                <w:sz w:val="18"/>
              </w:rPr>
              <w:t>6</w:t>
            </w:r>
            <w:r>
              <w:rPr>
                <w:rFonts w:ascii="Courier New" w:eastAsia="Courier New"/>
                <w:spacing w:val="-64"/>
                <w:sz w:val="18"/>
              </w:rPr>
              <w:t xml:space="preserve"> </w:t>
            </w:r>
            <w:r>
              <w:rPr>
                <w:spacing w:val="-24"/>
                <w:sz w:val="18"/>
              </w:rPr>
              <w:t xml:space="preserve">到 </w:t>
            </w:r>
            <w:r>
              <w:rPr>
                <w:rFonts w:ascii="Courier New" w:eastAsia="Courier New"/>
                <w:sz w:val="18"/>
              </w:rPr>
              <w:t>18</w:t>
            </w:r>
            <w:r>
              <w:rPr>
                <w:rFonts w:ascii="Courier New" w:eastAsia="Courier New"/>
                <w:spacing w:val="-63"/>
                <w:sz w:val="18"/>
              </w:rPr>
              <w:t xml:space="preserve"> </w:t>
            </w:r>
            <w:r>
              <w:rPr>
                <w:sz w:val="18"/>
              </w:rPr>
              <w:t>位（</w:t>
            </w:r>
            <w:r>
              <w:rPr>
                <w:spacing w:val="-15"/>
                <w:sz w:val="18"/>
              </w:rPr>
              <w:t xml:space="preserve">最少 </w:t>
            </w:r>
            <w:r>
              <w:rPr>
                <w:rFonts w:ascii="Courier New" w:eastAsia="Courier New"/>
                <w:sz w:val="18"/>
              </w:rPr>
              <w:t>6</w:t>
            </w:r>
            <w:r>
              <w:rPr>
                <w:rFonts w:ascii="Courier New" w:eastAsia="Courier New"/>
                <w:spacing w:val="-63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 xml:space="preserve">位，最长 </w:t>
            </w:r>
            <w:r>
              <w:rPr>
                <w:rFonts w:ascii="Courier New" w:eastAsia="Courier New"/>
                <w:sz w:val="18"/>
              </w:rPr>
              <w:t>18</w:t>
            </w:r>
            <w:r>
              <w:rPr>
                <w:rFonts w:ascii="Courier New" w:eastAsia="Courier New"/>
                <w:spacing w:val="-63"/>
                <w:sz w:val="18"/>
              </w:rPr>
              <w:t xml:space="preserve"> </w:t>
            </w:r>
            <w:r>
              <w:rPr>
                <w:sz w:val="18"/>
              </w:rPr>
              <w:t>位）</w:t>
            </w:r>
          </w:p>
        </w:tc>
        <w:tc>
          <w:tcPr>
            <w:tcW w:w="1019" w:type="dxa"/>
          </w:tcPr>
          <w:p>
            <w:pPr>
              <w:pStyle w:val="9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1523" w:type="dxa"/>
          </w:tcPr>
          <w:p>
            <w:pPr>
              <w:pStyle w:val="9"/>
              <w:spacing w:before="118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注册名</w:t>
            </w:r>
          </w:p>
        </w:tc>
        <w:tc>
          <w:tcPr>
            <w:tcW w:w="1969" w:type="dxa"/>
          </w:tcPr>
          <w:p>
            <w:pPr>
              <w:pStyle w:val="9"/>
              <w:spacing w:before="32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</w:rPr>
              <w:t>regname</w:t>
            </w:r>
          </w:p>
        </w:tc>
        <w:tc>
          <w:tcPr>
            <w:tcW w:w="1336" w:type="dxa"/>
          </w:tcPr>
          <w:p>
            <w:pPr>
              <w:pStyle w:val="9"/>
              <w:spacing w:before="53"/>
              <w:ind w:left="108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3613" w:type="dxa"/>
          </w:tcPr>
          <w:p>
            <w:pPr>
              <w:pStyle w:val="9"/>
              <w:spacing w:before="22"/>
              <w:ind w:left="108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相当于昵称</w:t>
            </w:r>
          </w:p>
        </w:tc>
        <w:tc>
          <w:tcPr>
            <w:tcW w:w="1019" w:type="dxa"/>
          </w:tcPr>
          <w:p>
            <w:pPr>
              <w:pStyle w:val="9"/>
              <w:ind w:left="107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否</w:t>
            </w:r>
          </w:p>
        </w:tc>
      </w:tr>
    </w:tbl>
    <w:p>
      <w:pPr>
        <w:pStyle w:val="4"/>
        <w:spacing w:before="9"/>
        <w:rPr>
          <w:sz w:val="20"/>
        </w:rPr>
      </w:pPr>
    </w:p>
    <w:p>
      <w:pPr>
        <w:pStyle w:val="4"/>
        <w:spacing w:before="70" w:after="21"/>
        <w:ind w:left="231"/>
      </w:pPr>
      <w:r>
        <w:t>结果说明</w:t>
      </w:r>
    </w:p>
    <w:tbl>
      <w:tblPr>
        <w:tblStyle w:val="6"/>
        <w:tblW w:w="9464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4"/>
        <w:gridCol w:w="1950"/>
        <w:gridCol w:w="1335"/>
        <w:gridCol w:w="46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44" w:type="dxa"/>
            <w:shd w:val="clear" w:color="auto" w:fill="DBE4F0"/>
          </w:tcPr>
          <w:p>
            <w:pPr>
              <w:pStyle w:val="9"/>
              <w:spacing w:before="42"/>
              <w:ind w:left="508" w:right="626"/>
              <w:jc w:val="center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50" w:type="dxa"/>
            <w:shd w:val="clear" w:color="auto" w:fill="DBE4F0"/>
          </w:tcPr>
          <w:p>
            <w:pPr>
              <w:pStyle w:val="9"/>
              <w:spacing w:before="42"/>
              <w:ind w:left="108"/>
              <w:rPr>
                <w:sz w:val="18"/>
              </w:rPr>
            </w:pPr>
            <w:bookmarkStart w:id="2" w:name="充值"/>
            <w:bookmarkEnd w:id="2"/>
            <w:bookmarkStart w:id="3" w:name="登录"/>
            <w:bookmarkEnd w:id="3"/>
            <w:r>
              <w:rPr>
                <w:sz w:val="18"/>
              </w:rPr>
              <w:t>变量名</w:t>
            </w:r>
          </w:p>
        </w:tc>
        <w:tc>
          <w:tcPr>
            <w:tcW w:w="1335" w:type="dxa"/>
            <w:shd w:val="clear" w:color="auto" w:fill="DBE4F0"/>
          </w:tcPr>
          <w:p>
            <w:pPr>
              <w:pStyle w:val="9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4635" w:type="dxa"/>
            <w:shd w:val="clear" w:color="auto" w:fill="DBE4F0"/>
          </w:tcPr>
          <w:p>
            <w:pPr>
              <w:pStyle w:val="9"/>
              <w:spacing w:before="42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结果</w:t>
            </w:r>
          </w:p>
        </w:tc>
        <w:tc>
          <w:tcPr>
            <w:tcW w:w="1950" w:type="dxa"/>
          </w:tcPr>
          <w:p>
            <w:pPr>
              <w:pStyle w:val="9"/>
              <w:spacing w:before="37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status</w:t>
            </w:r>
          </w:p>
        </w:tc>
        <w:tc>
          <w:tcPr>
            <w:tcW w:w="1335" w:type="dxa"/>
          </w:tcPr>
          <w:p>
            <w:pPr>
              <w:pStyle w:val="9"/>
              <w:spacing w:before="37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21" w:line="271" w:lineRule="exact"/>
              <w:rPr>
                <w:sz w:val="21"/>
              </w:rPr>
            </w:pPr>
            <w:r>
              <w:rPr>
                <w:sz w:val="21"/>
              </w:rPr>
              <w:t>接口执行状态，</w:t>
            </w:r>
            <w:r>
              <w:rPr>
                <w:rFonts w:ascii="Courier New" w:eastAsia="Courier New"/>
                <w:sz w:val="21"/>
              </w:rPr>
              <w:t>1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 xml:space="preserve">表示成功 </w:t>
            </w:r>
            <w:r>
              <w:rPr>
                <w:rFonts w:ascii="Courier New" w:eastAsia="Courier New"/>
                <w:sz w:val="21"/>
              </w:rPr>
              <w:t>0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>表示异常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2" w:hRule="atLeast"/>
        </w:trPr>
        <w:tc>
          <w:tcPr>
            <w:tcW w:w="154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返回码</w:t>
            </w:r>
          </w:p>
        </w:tc>
        <w:tc>
          <w:tcPr>
            <w:tcW w:w="1950" w:type="dxa"/>
          </w:tcPr>
          <w:p>
            <w:pPr>
              <w:pStyle w:val="9"/>
              <w:spacing w:before="37"/>
              <w:ind w:left="108"/>
              <w:rPr>
                <w:rFonts w:hint="eastAsia" w:ascii="Courier New" w:eastAsia="宋体"/>
                <w:sz w:val="21"/>
                <w:lang w:val="en-US" w:eastAsia="zh-CN"/>
              </w:rPr>
            </w:pPr>
            <w:r>
              <w:rPr>
                <w:rFonts w:ascii="Courier New"/>
                <w:color w:val="0000FF"/>
                <w:sz w:val="21"/>
              </w:rPr>
              <w:t>Code</w:t>
            </w:r>
            <w:r>
              <w:rPr>
                <w:rFonts w:hint="eastAsia" w:ascii="Courier New"/>
                <w:color w:val="0000FF"/>
                <w:sz w:val="21"/>
                <w:lang w:val="en-US" w:eastAsia="zh-CN"/>
              </w:rPr>
              <w:t>:msg</w:t>
            </w:r>
          </w:p>
        </w:tc>
        <w:tc>
          <w:tcPr>
            <w:tcW w:w="1335" w:type="dxa"/>
          </w:tcPr>
          <w:p>
            <w:pPr>
              <w:pStyle w:val="9"/>
              <w:spacing w:before="37"/>
              <w:ind w:left="107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21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10001：成功</w:t>
            </w:r>
          </w:p>
          <w:p>
            <w:pPr>
              <w:pStyle w:val="9"/>
              <w:spacing w:before="39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20102：服务器异常</w:t>
            </w:r>
          </w:p>
          <w:p>
            <w:pPr>
              <w:pStyle w:val="9"/>
              <w:spacing w:before="126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20103：参数错误：参数不正常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不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能为空</w:t>
            </w:r>
          </w:p>
          <w:p>
            <w:pPr>
              <w:pStyle w:val="9"/>
              <w:spacing w:before="126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20108：密码长度必须为 6~18</w:t>
            </w:r>
          </w:p>
          <w:p>
            <w:pPr>
              <w:pStyle w:val="9"/>
              <w:spacing w:before="3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20109：手机号码格式不正确</w:t>
            </w:r>
          </w:p>
          <w:p>
            <w:pPr>
              <w:pStyle w:val="9"/>
              <w:spacing w:before="3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20110：手机号码已被注册</w:t>
            </w:r>
          </w:p>
        </w:tc>
      </w:tr>
    </w:tbl>
    <w:p>
      <w:pPr>
        <w:pStyle w:val="4"/>
        <w:spacing w:before="1"/>
      </w:pPr>
    </w:p>
    <w:p>
      <w:pPr>
        <w:pStyle w:val="4"/>
        <w:spacing w:before="1"/>
      </w:pPr>
    </w:p>
    <w:p>
      <w:pPr>
        <w:pStyle w:val="3"/>
        <w:numPr>
          <w:ilvl w:val="2"/>
          <w:numId w:val="1"/>
        </w:numPr>
        <w:tabs>
          <w:tab w:val="left" w:pos="1071"/>
          <w:tab w:val="left" w:pos="1072"/>
        </w:tabs>
        <w:spacing w:before="0" w:after="0" w:line="240" w:lineRule="auto"/>
        <w:ind w:left="1071" w:right="0" w:hanging="840"/>
        <w:jc w:val="left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4AACC5"/>
        </w:rPr>
        <w:t>登录</w:t>
      </w:r>
    </w:p>
    <w:p>
      <w:pPr>
        <w:pStyle w:val="4"/>
        <w:spacing w:before="136"/>
        <w:ind w:left="231"/>
        <w:rPr>
          <w:rFonts w:ascii="Calibri" w:eastAsia="Calibri"/>
        </w:rPr>
      </w:pPr>
      <w:r>
        <w:rPr>
          <w:rFonts w:hint="eastAsia" w:ascii="MS Gothic" w:eastAsia="MS Gothic"/>
        </w:rPr>
        <w:t>接口地址</w:t>
      </w:r>
      <w:r>
        <w:t>：</w:t>
      </w:r>
      <w:r>
        <w:rPr>
          <w:rFonts w:ascii="Calibri" w:eastAsia="Calibri"/>
        </w:rPr>
        <w:t>member/login</w:t>
      </w:r>
    </w:p>
    <w:p>
      <w:pPr>
        <w:pStyle w:val="4"/>
        <w:spacing w:before="43"/>
        <w:ind w:left="231"/>
        <w:rPr>
          <w:rFonts w:ascii="Calibri" w:eastAsia="Calibri"/>
        </w:rPr>
      </w:pPr>
      <w:r>
        <w:t>请求方式：</w:t>
      </w:r>
      <w:r>
        <w:rPr>
          <w:rFonts w:ascii="Calibri" w:eastAsia="Calibri"/>
        </w:rPr>
        <w:t>GET/POST</w:t>
      </w:r>
    </w:p>
    <w:p>
      <w:pPr>
        <w:pStyle w:val="4"/>
        <w:spacing w:before="2"/>
        <w:rPr>
          <w:rFonts w:ascii="Calibri"/>
          <w:sz w:val="27"/>
        </w:rPr>
      </w:pPr>
    </w:p>
    <w:tbl>
      <w:tblPr>
        <w:tblStyle w:val="6"/>
        <w:tblW w:w="9464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4"/>
        <w:gridCol w:w="1969"/>
        <w:gridCol w:w="1337"/>
        <w:gridCol w:w="3615"/>
        <w:gridCol w:w="1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24" w:type="dxa"/>
            <w:shd w:val="clear" w:color="auto" w:fill="F79546"/>
          </w:tcPr>
          <w:p>
            <w:pPr>
              <w:pStyle w:val="9"/>
              <w:ind w:left="508" w:right="606"/>
              <w:jc w:val="center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69" w:type="dxa"/>
            <w:shd w:val="clear" w:color="auto" w:fill="F79546"/>
          </w:tcPr>
          <w:p>
            <w:pPr>
              <w:pStyle w:val="9"/>
              <w:rPr>
                <w:sz w:val="18"/>
              </w:rPr>
            </w:pPr>
            <w:r>
              <w:rPr>
                <w:sz w:val="18"/>
              </w:rPr>
              <w:t>变量名</w:t>
            </w:r>
          </w:p>
        </w:tc>
        <w:tc>
          <w:tcPr>
            <w:tcW w:w="1337" w:type="dxa"/>
            <w:shd w:val="clear" w:color="auto" w:fill="F79546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3615" w:type="dxa"/>
            <w:shd w:val="clear" w:color="auto" w:fill="F79546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  <w:tc>
          <w:tcPr>
            <w:tcW w:w="1019" w:type="dxa"/>
            <w:shd w:val="clear" w:color="auto" w:fill="F79546"/>
          </w:tcPr>
          <w:p>
            <w:pPr>
              <w:pStyle w:val="9"/>
              <w:ind w:left="107"/>
              <w:rPr>
                <w:sz w:val="18"/>
              </w:rPr>
            </w:pPr>
            <w:r>
              <w:rPr>
                <w:sz w:val="18"/>
              </w:rPr>
              <w:t>是否必填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4" w:type="dxa"/>
          </w:tcPr>
          <w:p>
            <w:pPr>
              <w:pStyle w:val="9"/>
              <w:spacing w:before="22"/>
              <w:rPr>
                <w:sz w:val="21"/>
              </w:rPr>
            </w:pPr>
            <w:r>
              <w:rPr>
                <w:sz w:val="21"/>
              </w:rPr>
              <w:t>手机号</w:t>
            </w:r>
          </w:p>
        </w:tc>
        <w:tc>
          <w:tcPr>
            <w:tcW w:w="1969" w:type="dxa"/>
          </w:tcPr>
          <w:p>
            <w:pPr>
              <w:pStyle w:val="9"/>
              <w:spacing w:before="3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mobilephone</w:t>
            </w:r>
          </w:p>
        </w:tc>
        <w:tc>
          <w:tcPr>
            <w:tcW w:w="1337" w:type="dxa"/>
          </w:tcPr>
          <w:p>
            <w:pPr>
              <w:pStyle w:val="9"/>
              <w:spacing w:before="53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String</w:t>
            </w:r>
          </w:p>
        </w:tc>
        <w:tc>
          <w:tcPr>
            <w:tcW w:w="3615" w:type="dxa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sz w:val="18"/>
              </w:rPr>
              <w:t>会员手机号</w:t>
            </w:r>
          </w:p>
        </w:tc>
        <w:tc>
          <w:tcPr>
            <w:tcW w:w="1019" w:type="dxa"/>
          </w:tcPr>
          <w:p>
            <w:pPr>
              <w:pStyle w:val="9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4" w:type="dxa"/>
          </w:tcPr>
          <w:p>
            <w:pPr>
              <w:pStyle w:val="9"/>
              <w:spacing w:before="22"/>
              <w:rPr>
                <w:sz w:val="21"/>
              </w:rPr>
            </w:pPr>
            <w:r>
              <w:rPr>
                <w:sz w:val="21"/>
              </w:rPr>
              <w:t>密码</w:t>
            </w:r>
          </w:p>
        </w:tc>
        <w:tc>
          <w:tcPr>
            <w:tcW w:w="1969" w:type="dxa"/>
          </w:tcPr>
          <w:p>
            <w:pPr>
              <w:pStyle w:val="9"/>
              <w:spacing w:before="32"/>
              <w:rPr>
                <w:rFonts w:ascii="Courier New"/>
                <w:sz w:val="22"/>
              </w:rPr>
            </w:pPr>
            <w:r>
              <w:rPr>
                <w:rFonts w:ascii="Courier New"/>
                <w:color w:val="0000FF"/>
                <w:sz w:val="22"/>
              </w:rPr>
              <w:t>pwd</w:t>
            </w:r>
          </w:p>
        </w:tc>
        <w:tc>
          <w:tcPr>
            <w:tcW w:w="1337" w:type="dxa"/>
          </w:tcPr>
          <w:p>
            <w:pPr>
              <w:pStyle w:val="9"/>
              <w:spacing w:before="53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String</w:t>
            </w:r>
          </w:p>
        </w:tc>
        <w:tc>
          <w:tcPr>
            <w:tcW w:w="3615" w:type="dxa"/>
          </w:tcPr>
          <w:p>
            <w:pPr>
              <w:pStyle w:val="9"/>
              <w:spacing w:before="42"/>
              <w:ind w:left="108"/>
              <w:rPr>
                <w:sz w:val="18"/>
              </w:rPr>
            </w:pPr>
            <w:r>
              <w:rPr>
                <w:sz w:val="18"/>
              </w:rPr>
              <w:t>会员密码</w:t>
            </w:r>
          </w:p>
        </w:tc>
        <w:tc>
          <w:tcPr>
            <w:tcW w:w="1019" w:type="dxa"/>
          </w:tcPr>
          <w:p>
            <w:pPr>
              <w:pStyle w:val="9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</w:tbl>
    <w:p>
      <w:pPr>
        <w:pStyle w:val="4"/>
        <w:spacing w:before="3"/>
        <w:rPr>
          <w:rFonts w:ascii="Calibri"/>
          <w:sz w:val="27"/>
        </w:rPr>
      </w:pPr>
    </w:p>
    <w:p>
      <w:pPr>
        <w:pStyle w:val="4"/>
        <w:spacing w:before="1" w:after="22"/>
        <w:ind w:left="231"/>
      </w:pPr>
      <w:r>
        <w:t>结果说明</w:t>
      </w:r>
    </w:p>
    <w:tbl>
      <w:tblPr>
        <w:tblStyle w:val="6"/>
        <w:tblW w:w="9464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4"/>
        <w:gridCol w:w="1950"/>
        <w:gridCol w:w="1335"/>
        <w:gridCol w:w="46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44" w:type="dxa"/>
            <w:shd w:val="clear" w:color="auto" w:fill="DBE4F0"/>
          </w:tcPr>
          <w:p>
            <w:pPr>
              <w:pStyle w:val="9"/>
              <w:spacing w:before="41"/>
              <w:ind w:left="508" w:right="626"/>
              <w:jc w:val="center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50" w:type="dxa"/>
            <w:shd w:val="clear" w:color="auto" w:fill="DBE4F0"/>
          </w:tcPr>
          <w:p>
            <w:pPr>
              <w:pStyle w:val="9"/>
              <w:spacing w:before="41"/>
              <w:ind w:left="108"/>
              <w:rPr>
                <w:sz w:val="18"/>
              </w:rPr>
            </w:pPr>
            <w:r>
              <w:rPr>
                <w:sz w:val="18"/>
              </w:rPr>
              <w:t>变量名</w:t>
            </w:r>
          </w:p>
        </w:tc>
        <w:tc>
          <w:tcPr>
            <w:tcW w:w="1335" w:type="dxa"/>
            <w:shd w:val="clear" w:color="auto" w:fill="DBE4F0"/>
          </w:tcPr>
          <w:p>
            <w:pPr>
              <w:pStyle w:val="9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4635" w:type="dxa"/>
            <w:shd w:val="clear" w:color="auto" w:fill="DBE4F0"/>
          </w:tcPr>
          <w:p>
            <w:pPr>
              <w:pStyle w:val="9"/>
              <w:spacing w:before="41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sz w:val="21"/>
              </w:rPr>
              <w:t>结果</w:t>
            </w:r>
          </w:p>
        </w:tc>
        <w:tc>
          <w:tcPr>
            <w:tcW w:w="1950" w:type="dxa"/>
          </w:tcPr>
          <w:p>
            <w:pPr>
              <w:pStyle w:val="9"/>
              <w:spacing w:before="36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status</w:t>
            </w:r>
          </w:p>
        </w:tc>
        <w:tc>
          <w:tcPr>
            <w:tcW w:w="1335" w:type="dxa"/>
          </w:tcPr>
          <w:p>
            <w:pPr>
              <w:pStyle w:val="9"/>
              <w:spacing w:before="36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20" w:line="271" w:lineRule="exact"/>
              <w:rPr>
                <w:sz w:val="21"/>
              </w:rPr>
            </w:pPr>
            <w:r>
              <w:rPr>
                <w:sz w:val="21"/>
              </w:rPr>
              <w:t>接口执行状态，</w:t>
            </w:r>
            <w:r>
              <w:rPr>
                <w:rFonts w:ascii="Courier New" w:eastAsia="Courier New"/>
                <w:sz w:val="21"/>
              </w:rPr>
              <w:t>1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 xml:space="preserve">表示成功 </w:t>
            </w:r>
            <w:r>
              <w:rPr>
                <w:rFonts w:ascii="Courier New" w:eastAsia="Courier New"/>
                <w:sz w:val="21"/>
              </w:rPr>
              <w:t>0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>表示异常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1544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sz w:val="21"/>
              </w:rPr>
              <w:t>返回码</w:t>
            </w:r>
          </w:p>
        </w:tc>
        <w:tc>
          <w:tcPr>
            <w:tcW w:w="1950" w:type="dxa"/>
          </w:tcPr>
          <w:p>
            <w:pPr>
              <w:pStyle w:val="9"/>
              <w:spacing w:before="36"/>
              <w:ind w:left="108"/>
              <w:rPr>
                <w:rFonts w:hint="eastAsia" w:ascii="Courier New" w:eastAsia="宋体"/>
                <w:sz w:val="21"/>
                <w:lang w:val="en-US" w:eastAsia="zh-CN"/>
              </w:rPr>
            </w:pPr>
            <w:r>
              <w:rPr>
                <w:rFonts w:ascii="Courier New"/>
                <w:color w:val="0000FF"/>
                <w:sz w:val="21"/>
              </w:rPr>
              <w:t>Code</w:t>
            </w:r>
            <w:r>
              <w:rPr>
                <w:rFonts w:hint="eastAsia" w:ascii="Courier New"/>
                <w:color w:val="0000FF"/>
                <w:sz w:val="21"/>
                <w:lang w:val="en-US" w:eastAsia="zh-CN"/>
              </w:rPr>
              <w:t>:msg</w:t>
            </w:r>
          </w:p>
        </w:tc>
        <w:tc>
          <w:tcPr>
            <w:tcW w:w="1335" w:type="dxa"/>
          </w:tcPr>
          <w:p>
            <w:pPr>
              <w:pStyle w:val="9"/>
              <w:spacing w:before="36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15"/>
              <w:rPr>
                <w:sz w:val="22"/>
              </w:rPr>
            </w:pPr>
            <w:r>
              <w:rPr>
                <w:rFonts w:ascii="Courier New" w:eastAsia="Courier New"/>
                <w:sz w:val="22"/>
              </w:rPr>
              <w:t>10001</w:t>
            </w:r>
            <w:r>
              <w:rPr>
                <w:sz w:val="22"/>
              </w:rPr>
              <w:t>：成功</w:t>
            </w:r>
          </w:p>
          <w:p>
            <w:pPr>
              <w:pStyle w:val="9"/>
              <w:spacing w:before="26"/>
              <w:rPr>
                <w:b/>
                <w:bCs/>
                <w:color w:val="0000FF"/>
                <w:sz w:val="22"/>
              </w:rPr>
            </w:pPr>
            <w:r>
              <w:rPr>
                <w:rFonts w:ascii="Courier New" w:eastAsia="Courier New"/>
                <w:b/>
                <w:bCs/>
                <w:color w:val="0000FF"/>
                <w:sz w:val="22"/>
              </w:rPr>
              <w:t>20102</w:t>
            </w:r>
            <w:r>
              <w:rPr>
                <w:b/>
                <w:bCs/>
                <w:color w:val="0000FF"/>
                <w:sz w:val="22"/>
              </w:rPr>
              <w:t>：服务器异常</w:t>
            </w:r>
          </w:p>
          <w:p>
            <w:pPr>
              <w:pStyle w:val="9"/>
              <w:spacing w:before="26"/>
              <w:rPr>
                <w:sz w:val="22"/>
              </w:rPr>
            </w:pPr>
            <w:r>
              <w:rPr>
                <w:rFonts w:ascii="Courier New" w:eastAsia="Courier New"/>
                <w:sz w:val="22"/>
              </w:rPr>
              <w:t>20103</w:t>
            </w:r>
            <w:r>
              <w:rPr>
                <w:sz w:val="22"/>
              </w:rPr>
              <w:t>：参数错误：参数不能为空</w:t>
            </w:r>
          </w:p>
          <w:p>
            <w:pPr>
              <w:pStyle w:val="9"/>
              <w:spacing w:before="26" w:line="277" w:lineRule="exact"/>
              <w:rPr>
                <w:sz w:val="22"/>
              </w:rPr>
            </w:pPr>
            <w:r>
              <w:rPr>
                <w:rFonts w:ascii="Consolas" w:eastAsia="Consolas"/>
                <w:sz w:val="22"/>
              </w:rPr>
              <w:t>20111</w:t>
            </w:r>
            <w:r>
              <w:rPr>
                <w:sz w:val="22"/>
              </w:rPr>
              <w:t>：用户名或者密码错误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7"/>
        </w:rPr>
      </w:pPr>
    </w:p>
    <w:p>
      <w:pPr>
        <w:pStyle w:val="3"/>
        <w:numPr>
          <w:ilvl w:val="2"/>
          <w:numId w:val="1"/>
        </w:numPr>
        <w:tabs>
          <w:tab w:val="left" w:pos="1071"/>
          <w:tab w:val="left" w:pos="1072"/>
        </w:tabs>
        <w:spacing w:before="0" w:after="0" w:line="240" w:lineRule="auto"/>
        <w:ind w:left="1071" w:right="0" w:hanging="840"/>
        <w:jc w:val="left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4AACC5"/>
        </w:rPr>
        <w:t>充值</w:t>
      </w:r>
    </w:p>
    <w:p>
      <w:pPr>
        <w:pStyle w:val="4"/>
        <w:spacing w:before="136" w:line="278" w:lineRule="auto"/>
        <w:ind w:left="231" w:right="6985"/>
        <w:rPr>
          <w:rFonts w:ascii="Calibri" w:eastAsia="Calibri"/>
        </w:rPr>
      </w:pPr>
      <w:r>
        <w:rPr>
          <w:w w:val="95"/>
        </w:rPr>
        <w:t>接口地址：</w:t>
      </w:r>
      <w:r>
        <w:rPr>
          <w:rFonts w:ascii="Calibri" w:eastAsia="Calibri"/>
          <w:w w:val="95"/>
        </w:rPr>
        <w:t xml:space="preserve">member/recharge </w:t>
      </w:r>
      <w:r>
        <w:t>请求方式：</w:t>
      </w:r>
      <w:r>
        <w:rPr>
          <w:rFonts w:ascii="Calibri" w:eastAsia="Calibri"/>
        </w:rPr>
        <w:t>GET/POST</w:t>
      </w:r>
    </w:p>
    <w:p>
      <w:pPr>
        <w:pStyle w:val="4"/>
        <w:spacing w:before="8" w:after="1"/>
        <w:rPr>
          <w:rFonts w:ascii="Calibri"/>
          <w:sz w:val="23"/>
        </w:rPr>
      </w:pPr>
    </w:p>
    <w:tbl>
      <w:tblPr>
        <w:tblStyle w:val="6"/>
        <w:tblW w:w="9464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4"/>
        <w:gridCol w:w="1969"/>
        <w:gridCol w:w="1337"/>
        <w:gridCol w:w="3615"/>
        <w:gridCol w:w="1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4" w:type="dxa"/>
            <w:shd w:val="clear" w:color="auto" w:fill="F79546"/>
          </w:tcPr>
          <w:p>
            <w:pPr>
              <w:pStyle w:val="9"/>
              <w:spacing w:before="42"/>
              <w:ind w:left="508" w:right="606"/>
              <w:jc w:val="center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69" w:type="dxa"/>
            <w:shd w:val="clear" w:color="auto" w:fill="F79546"/>
          </w:tcPr>
          <w:p>
            <w:pPr>
              <w:pStyle w:val="9"/>
              <w:spacing w:before="42"/>
              <w:rPr>
                <w:sz w:val="18"/>
              </w:rPr>
            </w:pPr>
            <w:r>
              <w:rPr>
                <w:sz w:val="18"/>
              </w:rPr>
              <w:t>变量名</w:t>
            </w:r>
          </w:p>
        </w:tc>
        <w:tc>
          <w:tcPr>
            <w:tcW w:w="1337" w:type="dxa"/>
            <w:shd w:val="clear" w:color="auto" w:fill="F79546"/>
          </w:tcPr>
          <w:p>
            <w:pPr>
              <w:pStyle w:val="9"/>
              <w:spacing w:before="42"/>
              <w:ind w:left="108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3615" w:type="dxa"/>
            <w:shd w:val="clear" w:color="auto" w:fill="F79546"/>
          </w:tcPr>
          <w:p>
            <w:pPr>
              <w:pStyle w:val="9"/>
              <w:spacing w:before="42"/>
              <w:ind w:left="108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  <w:tc>
          <w:tcPr>
            <w:tcW w:w="1019" w:type="dxa"/>
            <w:shd w:val="clear" w:color="auto" w:fill="F79546"/>
          </w:tcPr>
          <w:p>
            <w:pPr>
              <w:pStyle w:val="9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是否必填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手机号</w:t>
            </w:r>
          </w:p>
        </w:tc>
        <w:tc>
          <w:tcPr>
            <w:tcW w:w="1969" w:type="dxa"/>
          </w:tcPr>
          <w:p>
            <w:pPr>
              <w:pStyle w:val="9"/>
              <w:spacing w:before="37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mobilephone</w:t>
            </w:r>
          </w:p>
        </w:tc>
        <w:tc>
          <w:tcPr>
            <w:tcW w:w="1337" w:type="dxa"/>
          </w:tcPr>
          <w:p>
            <w:pPr>
              <w:pStyle w:val="9"/>
              <w:spacing w:before="55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String</w:t>
            </w:r>
          </w:p>
        </w:tc>
        <w:tc>
          <w:tcPr>
            <w:tcW w:w="3615" w:type="dxa"/>
          </w:tcPr>
          <w:p>
            <w:pPr>
              <w:pStyle w:val="9"/>
              <w:spacing w:before="42"/>
              <w:ind w:left="108"/>
              <w:rPr>
                <w:sz w:val="18"/>
              </w:rPr>
            </w:pPr>
            <w:r>
              <w:rPr>
                <w:sz w:val="18"/>
              </w:rPr>
              <w:t>充值人的手机号</w:t>
            </w:r>
          </w:p>
        </w:tc>
        <w:tc>
          <w:tcPr>
            <w:tcW w:w="1019" w:type="dxa"/>
          </w:tcPr>
          <w:p>
            <w:pPr>
              <w:pStyle w:val="9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52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充值额度</w:t>
            </w:r>
          </w:p>
        </w:tc>
        <w:tc>
          <w:tcPr>
            <w:tcW w:w="1969" w:type="dxa"/>
          </w:tcPr>
          <w:p>
            <w:pPr>
              <w:pStyle w:val="9"/>
              <w:spacing w:before="15"/>
              <w:rPr>
                <w:sz w:val="22"/>
              </w:rPr>
            </w:pPr>
            <w:r>
              <w:rPr>
                <w:color w:val="0000FF"/>
                <w:sz w:val="22"/>
              </w:rPr>
              <w:t>amount</w:t>
            </w:r>
          </w:p>
        </w:tc>
        <w:tc>
          <w:tcPr>
            <w:tcW w:w="1337" w:type="dxa"/>
          </w:tcPr>
          <w:p>
            <w:pPr>
              <w:pStyle w:val="9"/>
              <w:spacing w:before="54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Double</w:t>
            </w:r>
          </w:p>
        </w:tc>
        <w:tc>
          <w:tcPr>
            <w:tcW w:w="3615" w:type="dxa"/>
          </w:tcPr>
          <w:p>
            <w:pPr>
              <w:pStyle w:val="9"/>
              <w:spacing w:before="39"/>
              <w:ind w:left="108"/>
              <w:rPr>
                <w:sz w:val="18"/>
              </w:rPr>
            </w:pPr>
            <w:r>
              <w:rPr>
                <w:rFonts w:ascii="Courier New" w:eastAsia="Courier New"/>
                <w:sz w:val="18"/>
              </w:rPr>
              <w:t>0</w:t>
            </w:r>
            <w:r>
              <w:rPr>
                <w:rFonts w:ascii="Courier New" w:eastAsia="Courier New"/>
                <w:spacing w:val="-59"/>
                <w:sz w:val="18"/>
              </w:rPr>
              <w:t xml:space="preserve"> </w:t>
            </w:r>
            <w:r>
              <w:rPr>
                <w:spacing w:val="-20"/>
                <w:sz w:val="18"/>
              </w:rPr>
              <w:t xml:space="preserve">到 </w:t>
            </w:r>
            <w:r>
              <w:rPr>
                <w:rFonts w:ascii="Courier New" w:eastAsia="Courier New"/>
                <w:sz w:val="18"/>
              </w:rPr>
              <w:t>50</w:t>
            </w:r>
            <w:r>
              <w:rPr>
                <w:rFonts w:ascii="Courier New" w:eastAsia="Courier New"/>
                <w:spacing w:val="-58"/>
                <w:sz w:val="18"/>
              </w:rPr>
              <w:t xml:space="preserve"> </w:t>
            </w:r>
            <w:r>
              <w:rPr>
                <w:sz w:val="18"/>
              </w:rPr>
              <w:t>万之间的正数金额，最多精确到到</w:t>
            </w:r>
          </w:p>
          <w:p>
            <w:pPr>
              <w:pStyle w:val="9"/>
              <w:spacing w:before="80"/>
              <w:ind w:left="108"/>
              <w:rPr>
                <w:sz w:val="18"/>
              </w:rPr>
            </w:pPr>
            <w:r>
              <w:rPr>
                <w:sz w:val="18"/>
              </w:rPr>
              <w:t>小数点后两位。</w:t>
            </w:r>
          </w:p>
        </w:tc>
        <w:tc>
          <w:tcPr>
            <w:tcW w:w="1019" w:type="dxa"/>
          </w:tcPr>
          <w:p>
            <w:pPr>
              <w:pStyle w:val="9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</w:tbl>
    <w:p>
      <w:pPr>
        <w:pStyle w:val="4"/>
        <w:spacing w:before="23" w:after="22"/>
        <w:ind w:left="231"/>
      </w:pPr>
    </w:p>
    <w:p>
      <w:pPr>
        <w:pStyle w:val="4"/>
        <w:spacing w:before="23" w:after="22"/>
        <w:ind w:left="231"/>
      </w:pPr>
      <w:r>
        <w:t>结果说明</w:t>
      </w:r>
    </w:p>
    <w:tbl>
      <w:tblPr>
        <w:tblStyle w:val="6"/>
        <w:tblW w:w="9464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4"/>
        <w:gridCol w:w="1950"/>
        <w:gridCol w:w="1335"/>
        <w:gridCol w:w="46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  <w:shd w:val="clear" w:color="auto" w:fill="DBE4F0"/>
          </w:tcPr>
          <w:p>
            <w:pPr>
              <w:pStyle w:val="9"/>
              <w:spacing w:before="42"/>
              <w:ind w:left="508" w:right="626"/>
              <w:jc w:val="center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50" w:type="dxa"/>
            <w:shd w:val="clear" w:color="auto" w:fill="DBE4F0"/>
          </w:tcPr>
          <w:p>
            <w:pPr>
              <w:pStyle w:val="9"/>
              <w:spacing w:before="42"/>
              <w:ind w:left="108"/>
              <w:rPr>
                <w:sz w:val="18"/>
              </w:rPr>
            </w:pPr>
            <w:bookmarkStart w:id="4" w:name="取现"/>
            <w:bookmarkEnd w:id="4"/>
            <w:r>
              <w:rPr>
                <w:sz w:val="18"/>
              </w:rPr>
              <w:t>变量名</w:t>
            </w:r>
          </w:p>
        </w:tc>
        <w:tc>
          <w:tcPr>
            <w:tcW w:w="1335" w:type="dxa"/>
            <w:shd w:val="clear" w:color="auto" w:fill="DBE4F0"/>
          </w:tcPr>
          <w:p>
            <w:pPr>
              <w:pStyle w:val="9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4635" w:type="dxa"/>
            <w:shd w:val="clear" w:color="auto" w:fill="DBE4F0"/>
          </w:tcPr>
          <w:p>
            <w:pPr>
              <w:pStyle w:val="9"/>
              <w:spacing w:before="42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4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结果</w:t>
            </w:r>
          </w:p>
        </w:tc>
        <w:tc>
          <w:tcPr>
            <w:tcW w:w="1950" w:type="dxa"/>
          </w:tcPr>
          <w:p>
            <w:pPr>
              <w:pStyle w:val="9"/>
              <w:spacing w:before="37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status</w:t>
            </w:r>
          </w:p>
        </w:tc>
        <w:tc>
          <w:tcPr>
            <w:tcW w:w="1335" w:type="dxa"/>
          </w:tcPr>
          <w:p>
            <w:pPr>
              <w:pStyle w:val="9"/>
              <w:spacing w:before="37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21" w:line="271" w:lineRule="exact"/>
              <w:rPr>
                <w:sz w:val="21"/>
              </w:rPr>
            </w:pPr>
            <w:r>
              <w:rPr>
                <w:sz w:val="21"/>
              </w:rPr>
              <w:t>接口执行状态，</w:t>
            </w:r>
            <w:r>
              <w:rPr>
                <w:rFonts w:ascii="Courier New" w:eastAsia="Courier New"/>
                <w:sz w:val="21"/>
              </w:rPr>
              <w:t>1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 xml:space="preserve">表示成功 </w:t>
            </w:r>
            <w:r>
              <w:rPr>
                <w:rFonts w:ascii="Courier New" w:eastAsia="Courier New"/>
                <w:sz w:val="21"/>
              </w:rPr>
              <w:t>0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>表示异常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9" w:hRule="atLeast"/>
        </w:trPr>
        <w:tc>
          <w:tcPr>
            <w:tcW w:w="154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返回码</w:t>
            </w:r>
          </w:p>
        </w:tc>
        <w:tc>
          <w:tcPr>
            <w:tcW w:w="1950" w:type="dxa"/>
          </w:tcPr>
          <w:p>
            <w:pPr>
              <w:pStyle w:val="9"/>
              <w:spacing w:before="37"/>
              <w:ind w:left="108"/>
              <w:rPr>
                <w:rFonts w:hint="eastAsia" w:ascii="Courier New" w:eastAsia="宋体"/>
                <w:sz w:val="21"/>
                <w:lang w:val="en-US" w:eastAsia="zh-CN"/>
              </w:rPr>
            </w:pPr>
            <w:r>
              <w:rPr>
                <w:rFonts w:ascii="Courier New"/>
                <w:color w:val="0000FF"/>
                <w:sz w:val="21"/>
              </w:rPr>
              <w:t>Code</w:t>
            </w:r>
            <w:r>
              <w:rPr>
                <w:rFonts w:hint="eastAsia" w:ascii="Courier New"/>
                <w:color w:val="0000FF"/>
                <w:sz w:val="21"/>
                <w:lang w:val="en-US" w:eastAsia="zh-CN"/>
              </w:rPr>
              <w:t>:msg</w:t>
            </w:r>
          </w:p>
        </w:tc>
        <w:tc>
          <w:tcPr>
            <w:tcW w:w="1335" w:type="dxa"/>
          </w:tcPr>
          <w:p>
            <w:pPr>
              <w:pStyle w:val="9"/>
              <w:spacing w:before="37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13"/>
              <w:rPr>
                <w:sz w:val="22"/>
              </w:rPr>
            </w:pPr>
            <w:r>
              <w:rPr>
                <w:rFonts w:ascii="Courier New" w:eastAsia="Courier New"/>
                <w:sz w:val="22"/>
              </w:rPr>
              <w:t>10001</w:t>
            </w:r>
            <w:r>
              <w:rPr>
                <w:sz w:val="22"/>
              </w:rPr>
              <w:t>：成功</w:t>
            </w:r>
          </w:p>
          <w:p>
            <w:pPr>
              <w:pStyle w:val="9"/>
              <w:spacing w:before="26"/>
              <w:rPr>
                <w:sz w:val="22"/>
              </w:rPr>
            </w:pPr>
            <w:r>
              <w:rPr>
                <w:rFonts w:ascii="Courier New" w:eastAsia="Courier New"/>
                <w:sz w:val="22"/>
              </w:rPr>
              <w:t>20102</w:t>
            </w:r>
            <w:r>
              <w:rPr>
                <w:sz w:val="22"/>
              </w:rPr>
              <w:t>：服务器异常</w:t>
            </w:r>
          </w:p>
          <w:p>
            <w:pPr>
              <w:pStyle w:val="9"/>
              <w:spacing w:before="26"/>
              <w:rPr>
                <w:sz w:val="22"/>
              </w:rPr>
            </w:pPr>
            <w:r>
              <w:rPr>
                <w:rFonts w:ascii="Courier New" w:eastAsia="Courier New"/>
                <w:sz w:val="22"/>
              </w:rPr>
              <w:t>20103</w:t>
            </w:r>
            <w:r>
              <w:rPr>
                <w:sz w:val="22"/>
              </w:rPr>
              <w:t>：参数错误：参数不能为空</w:t>
            </w:r>
          </w:p>
          <w:p>
            <w:pPr>
              <w:pStyle w:val="9"/>
              <w:spacing w:before="26"/>
              <w:rPr>
                <w:sz w:val="22"/>
              </w:rPr>
            </w:pPr>
            <w:r>
              <w:rPr>
                <w:rFonts w:ascii="Courier New" w:eastAsia="Courier New"/>
                <w:sz w:val="22"/>
              </w:rPr>
              <w:t>20104</w:t>
            </w:r>
            <w:r>
              <w:rPr>
                <w:sz w:val="22"/>
              </w:rPr>
              <w:t>：此手机号对应的会员不存在</w:t>
            </w:r>
          </w:p>
          <w:p>
            <w:pPr>
              <w:pStyle w:val="9"/>
              <w:spacing w:before="28"/>
              <w:rPr>
                <w:sz w:val="22"/>
              </w:rPr>
            </w:pPr>
            <w:r>
              <w:rPr>
                <w:rFonts w:ascii="Consolas" w:eastAsia="Consolas"/>
                <w:sz w:val="22"/>
              </w:rPr>
              <w:t>20109</w:t>
            </w:r>
            <w:r>
              <w:rPr>
                <w:sz w:val="22"/>
              </w:rPr>
              <w:t>：手机格式不正确</w:t>
            </w:r>
          </w:p>
          <w:p>
            <w:pPr>
              <w:pStyle w:val="9"/>
              <w:spacing w:before="30"/>
              <w:rPr>
                <w:sz w:val="22"/>
              </w:rPr>
            </w:pPr>
            <w:r>
              <w:rPr>
                <w:rFonts w:ascii="Consolas" w:eastAsia="Consolas"/>
                <w:sz w:val="22"/>
              </w:rPr>
              <w:t>20115</w:t>
            </w:r>
            <w:r>
              <w:rPr>
                <w:sz w:val="22"/>
              </w:rPr>
              <w:t>：请输入金额</w:t>
            </w:r>
          </w:p>
          <w:p>
            <w:pPr>
              <w:pStyle w:val="9"/>
              <w:spacing w:before="30"/>
              <w:rPr>
                <w:sz w:val="22"/>
              </w:rPr>
            </w:pPr>
            <w:r>
              <w:rPr>
                <w:rFonts w:ascii="Consolas" w:eastAsia="Consolas"/>
                <w:sz w:val="22"/>
              </w:rPr>
              <w:t>20116</w:t>
            </w:r>
            <w:r>
              <w:rPr>
                <w:sz w:val="22"/>
              </w:rPr>
              <w:t>：输入金额的金额小数不能超过两位</w:t>
            </w:r>
          </w:p>
          <w:p>
            <w:pPr>
              <w:pStyle w:val="9"/>
              <w:spacing w:before="31" w:line="266" w:lineRule="auto"/>
              <w:ind w:right="88"/>
              <w:rPr>
                <w:sz w:val="22"/>
              </w:rPr>
            </w:pPr>
            <w:r>
              <w:rPr>
                <w:rFonts w:ascii="Consolas" w:eastAsia="Consolas"/>
                <w:spacing w:val="-13"/>
                <w:sz w:val="22"/>
              </w:rPr>
              <w:t>20117</w:t>
            </w:r>
            <w:r>
              <w:rPr>
                <w:spacing w:val="-10"/>
                <w:sz w:val="22"/>
              </w:rPr>
              <w:t xml:space="preserve">：请输入范围在 </w:t>
            </w:r>
            <w:r>
              <w:rPr>
                <w:rFonts w:ascii="Consolas" w:eastAsia="Consolas"/>
                <w:sz w:val="22"/>
              </w:rPr>
              <w:t>0</w:t>
            </w:r>
            <w:r>
              <w:rPr>
                <w:rFonts w:ascii="Consolas" w:eastAsia="Consolas"/>
                <w:spacing w:val="-65"/>
                <w:sz w:val="22"/>
              </w:rPr>
              <w:t xml:space="preserve"> </w:t>
            </w:r>
            <w:r>
              <w:rPr>
                <w:spacing w:val="-26"/>
                <w:sz w:val="22"/>
              </w:rPr>
              <w:t xml:space="preserve">到 </w:t>
            </w:r>
            <w:r>
              <w:rPr>
                <w:rFonts w:ascii="Consolas" w:eastAsia="Consolas"/>
                <w:sz w:val="22"/>
              </w:rPr>
              <w:t>50</w:t>
            </w:r>
            <w:r>
              <w:rPr>
                <w:rFonts w:ascii="Consolas" w:eastAsia="Consolas"/>
                <w:spacing w:val="-65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万之间的正数金额</w:t>
            </w:r>
          </w:p>
          <w:p>
            <w:pPr>
              <w:pStyle w:val="9"/>
              <w:spacing w:before="0" w:line="280" w:lineRule="exact"/>
              <w:rPr>
                <w:sz w:val="22"/>
              </w:rPr>
            </w:pPr>
            <w:r>
              <w:rPr>
                <w:rFonts w:ascii="Consolas" w:eastAsia="Consolas"/>
                <w:sz w:val="22"/>
              </w:rPr>
              <w:t>20118</w:t>
            </w:r>
            <w:r>
              <w:rPr>
                <w:sz w:val="22"/>
              </w:rPr>
              <w:t>：请输入数字</w:t>
            </w:r>
          </w:p>
        </w:tc>
      </w:tr>
    </w:tbl>
    <w:p>
      <w:pPr>
        <w:pStyle w:val="4"/>
        <w:spacing w:before="2"/>
        <w:rPr>
          <w:sz w:val="26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spacing w:before="12"/>
        <w:rPr>
          <w:sz w:val="26"/>
        </w:rPr>
      </w:pPr>
    </w:p>
    <w:p>
      <w:pPr>
        <w:pStyle w:val="3"/>
        <w:numPr>
          <w:ilvl w:val="2"/>
          <w:numId w:val="1"/>
        </w:numPr>
        <w:tabs>
          <w:tab w:val="left" w:pos="1071"/>
          <w:tab w:val="left" w:pos="1072"/>
        </w:tabs>
        <w:spacing w:before="0" w:after="0" w:line="240" w:lineRule="auto"/>
        <w:ind w:left="1071" w:right="0" w:hanging="840"/>
        <w:jc w:val="left"/>
        <w:rPr>
          <w:rFonts w:hint="eastAsia" w:ascii="微软雅黑" w:eastAsia="微软雅黑"/>
        </w:rPr>
      </w:pPr>
      <w:r>
        <w:rPr>
          <w:rFonts w:hint="eastAsia" w:ascii="微软雅黑" w:eastAsia="微软雅黑"/>
          <w:color w:val="4AACC5"/>
        </w:rPr>
        <w:t>取现</w:t>
      </w:r>
    </w:p>
    <w:p>
      <w:pPr>
        <w:pStyle w:val="4"/>
        <w:spacing w:before="136"/>
        <w:ind w:left="231"/>
        <w:rPr>
          <w:rFonts w:ascii="Calibri" w:eastAsia="Calibri"/>
        </w:rPr>
      </w:pPr>
      <w:r>
        <w:rPr>
          <w:rFonts w:hint="eastAsia" w:ascii="MS Gothic" w:eastAsia="MS Gothic"/>
        </w:rPr>
        <w:t>接口地址</w:t>
      </w:r>
      <w:r>
        <w:t>：</w:t>
      </w:r>
      <w:r>
        <w:rPr>
          <w:rFonts w:ascii="Calibri" w:eastAsia="Calibri"/>
        </w:rPr>
        <w:t>member/withdraw</w:t>
      </w:r>
    </w:p>
    <w:p>
      <w:pPr>
        <w:pStyle w:val="4"/>
        <w:spacing w:before="43"/>
        <w:ind w:left="231"/>
        <w:rPr>
          <w:rFonts w:ascii="Calibri" w:eastAsia="Calibri"/>
        </w:rPr>
      </w:pPr>
      <w:r>
        <w:t>请求方式：</w:t>
      </w:r>
      <w:r>
        <w:rPr>
          <w:rFonts w:ascii="Calibri" w:eastAsia="Calibri"/>
        </w:rPr>
        <w:t>GET/POST</w:t>
      </w:r>
    </w:p>
    <w:p>
      <w:pPr>
        <w:pStyle w:val="4"/>
        <w:spacing w:before="2"/>
        <w:rPr>
          <w:rFonts w:ascii="Calibri"/>
          <w:sz w:val="27"/>
        </w:rPr>
      </w:pPr>
    </w:p>
    <w:tbl>
      <w:tblPr>
        <w:tblStyle w:val="6"/>
        <w:tblW w:w="9464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4"/>
        <w:gridCol w:w="1969"/>
        <w:gridCol w:w="1337"/>
        <w:gridCol w:w="3615"/>
        <w:gridCol w:w="1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24" w:type="dxa"/>
            <w:shd w:val="clear" w:color="auto" w:fill="F79546"/>
          </w:tcPr>
          <w:p>
            <w:pPr>
              <w:pStyle w:val="9"/>
              <w:ind w:left="508" w:right="606"/>
              <w:jc w:val="center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69" w:type="dxa"/>
            <w:shd w:val="clear" w:color="auto" w:fill="F79546"/>
          </w:tcPr>
          <w:p>
            <w:pPr>
              <w:pStyle w:val="9"/>
              <w:rPr>
                <w:sz w:val="18"/>
              </w:rPr>
            </w:pPr>
            <w:r>
              <w:rPr>
                <w:sz w:val="18"/>
              </w:rPr>
              <w:t>变量名</w:t>
            </w:r>
          </w:p>
        </w:tc>
        <w:tc>
          <w:tcPr>
            <w:tcW w:w="1337" w:type="dxa"/>
            <w:shd w:val="clear" w:color="auto" w:fill="F79546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3615" w:type="dxa"/>
            <w:shd w:val="clear" w:color="auto" w:fill="F79546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  <w:tc>
          <w:tcPr>
            <w:tcW w:w="1019" w:type="dxa"/>
            <w:shd w:val="clear" w:color="auto" w:fill="F79546"/>
          </w:tcPr>
          <w:p>
            <w:pPr>
              <w:pStyle w:val="9"/>
              <w:ind w:left="107"/>
              <w:rPr>
                <w:sz w:val="18"/>
              </w:rPr>
            </w:pPr>
            <w:r>
              <w:rPr>
                <w:sz w:val="18"/>
              </w:rPr>
              <w:t>是否必填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4" w:type="dxa"/>
          </w:tcPr>
          <w:p>
            <w:pPr>
              <w:pStyle w:val="9"/>
              <w:spacing w:before="22"/>
              <w:rPr>
                <w:sz w:val="21"/>
              </w:rPr>
            </w:pPr>
            <w:r>
              <w:rPr>
                <w:sz w:val="21"/>
              </w:rPr>
              <w:t>手机号</w:t>
            </w:r>
          </w:p>
        </w:tc>
        <w:tc>
          <w:tcPr>
            <w:tcW w:w="1969" w:type="dxa"/>
          </w:tcPr>
          <w:p>
            <w:pPr>
              <w:pStyle w:val="9"/>
              <w:spacing w:before="3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mobilephone</w:t>
            </w:r>
          </w:p>
        </w:tc>
        <w:tc>
          <w:tcPr>
            <w:tcW w:w="1337" w:type="dxa"/>
          </w:tcPr>
          <w:p>
            <w:pPr>
              <w:pStyle w:val="9"/>
              <w:spacing w:before="53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String</w:t>
            </w:r>
          </w:p>
        </w:tc>
        <w:tc>
          <w:tcPr>
            <w:tcW w:w="3615" w:type="dxa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sz w:val="18"/>
              </w:rPr>
              <w:t>取现人的手机号</w:t>
            </w:r>
          </w:p>
        </w:tc>
        <w:tc>
          <w:tcPr>
            <w:tcW w:w="1019" w:type="dxa"/>
          </w:tcPr>
          <w:p>
            <w:pPr>
              <w:pStyle w:val="9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52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充值额度</w:t>
            </w:r>
          </w:p>
        </w:tc>
        <w:tc>
          <w:tcPr>
            <w:tcW w:w="1969" w:type="dxa"/>
          </w:tcPr>
          <w:p>
            <w:pPr>
              <w:pStyle w:val="9"/>
              <w:spacing w:before="16"/>
              <w:rPr>
                <w:sz w:val="22"/>
              </w:rPr>
            </w:pPr>
            <w:r>
              <w:rPr>
                <w:color w:val="0000FF"/>
                <w:sz w:val="22"/>
              </w:rPr>
              <w:t>amount</w:t>
            </w:r>
          </w:p>
        </w:tc>
        <w:tc>
          <w:tcPr>
            <w:tcW w:w="1337" w:type="dxa"/>
          </w:tcPr>
          <w:p>
            <w:pPr>
              <w:pStyle w:val="9"/>
              <w:spacing w:before="53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Double</w:t>
            </w:r>
          </w:p>
        </w:tc>
        <w:tc>
          <w:tcPr>
            <w:tcW w:w="3615" w:type="dxa"/>
          </w:tcPr>
          <w:p>
            <w:pPr>
              <w:pStyle w:val="9"/>
              <w:spacing w:before="39"/>
              <w:ind w:left="108"/>
              <w:rPr>
                <w:sz w:val="18"/>
              </w:rPr>
            </w:pPr>
            <w:r>
              <w:rPr>
                <w:rFonts w:ascii="Courier New" w:eastAsia="Courier New"/>
                <w:sz w:val="18"/>
              </w:rPr>
              <w:t>0</w:t>
            </w:r>
            <w:r>
              <w:rPr>
                <w:rFonts w:ascii="Courier New" w:eastAsia="Courier New"/>
                <w:spacing w:val="-59"/>
                <w:sz w:val="18"/>
              </w:rPr>
              <w:t xml:space="preserve"> </w:t>
            </w:r>
            <w:r>
              <w:rPr>
                <w:spacing w:val="-20"/>
                <w:sz w:val="18"/>
              </w:rPr>
              <w:t xml:space="preserve">到 </w:t>
            </w:r>
            <w:r>
              <w:rPr>
                <w:rFonts w:ascii="Courier New" w:eastAsia="Courier New"/>
                <w:sz w:val="18"/>
              </w:rPr>
              <w:t>50</w:t>
            </w:r>
            <w:r>
              <w:rPr>
                <w:rFonts w:ascii="Courier New" w:eastAsia="Courier New"/>
                <w:spacing w:val="-58"/>
                <w:sz w:val="18"/>
              </w:rPr>
              <w:t xml:space="preserve"> </w:t>
            </w:r>
            <w:r>
              <w:rPr>
                <w:sz w:val="18"/>
              </w:rPr>
              <w:t>万之间的正数金额，最多精确到到</w:t>
            </w:r>
          </w:p>
          <w:p>
            <w:pPr>
              <w:pStyle w:val="9"/>
              <w:spacing w:before="81"/>
              <w:ind w:left="108"/>
              <w:rPr>
                <w:sz w:val="18"/>
              </w:rPr>
            </w:pPr>
            <w:r>
              <w:rPr>
                <w:sz w:val="18"/>
              </w:rPr>
              <w:t>小数点后两位。</w:t>
            </w:r>
          </w:p>
        </w:tc>
        <w:tc>
          <w:tcPr>
            <w:tcW w:w="1019" w:type="dxa"/>
          </w:tcPr>
          <w:p>
            <w:pPr>
              <w:pStyle w:val="9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</w:tbl>
    <w:p>
      <w:pPr>
        <w:pStyle w:val="4"/>
        <w:spacing w:before="4"/>
        <w:rPr>
          <w:rFonts w:ascii="Calibri"/>
          <w:sz w:val="27"/>
        </w:rPr>
      </w:pPr>
    </w:p>
    <w:p>
      <w:pPr>
        <w:pStyle w:val="4"/>
        <w:spacing w:after="22"/>
        <w:ind w:left="231"/>
      </w:pPr>
      <w:r>
        <w:t>结果说明</w:t>
      </w:r>
    </w:p>
    <w:tbl>
      <w:tblPr>
        <w:tblStyle w:val="6"/>
        <w:tblW w:w="9464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4"/>
        <w:gridCol w:w="1950"/>
        <w:gridCol w:w="1335"/>
        <w:gridCol w:w="46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  <w:shd w:val="clear" w:color="auto" w:fill="DBE4F0"/>
          </w:tcPr>
          <w:p>
            <w:pPr>
              <w:pStyle w:val="9"/>
              <w:spacing w:before="41"/>
              <w:ind w:left="508" w:right="626"/>
              <w:jc w:val="center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50" w:type="dxa"/>
            <w:shd w:val="clear" w:color="auto" w:fill="DBE4F0"/>
          </w:tcPr>
          <w:p>
            <w:pPr>
              <w:pStyle w:val="9"/>
              <w:spacing w:before="41"/>
              <w:ind w:left="108"/>
              <w:rPr>
                <w:sz w:val="18"/>
              </w:rPr>
            </w:pPr>
            <w:r>
              <w:rPr>
                <w:sz w:val="18"/>
              </w:rPr>
              <w:t>变量名</w:t>
            </w:r>
          </w:p>
        </w:tc>
        <w:tc>
          <w:tcPr>
            <w:tcW w:w="1335" w:type="dxa"/>
            <w:shd w:val="clear" w:color="auto" w:fill="DBE4F0"/>
          </w:tcPr>
          <w:p>
            <w:pPr>
              <w:pStyle w:val="9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4635" w:type="dxa"/>
            <w:shd w:val="clear" w:color="auto" w:fill="DBE4F0"/>
          </w:tcPr>
          <w:p>
            <w:pPr>
              <w:pStyle w:val="9"/>
              <w:spacing w:before="41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sz w:val="21"/>
              </w:rPr>
              <w:t>结果</w:t>
            </w:r>
          </w:p>
        </w:tc>
        <w:tc>
          <w:tcPr>
            <w:tcW w:w="1950" w:type="dxa"/>
          </w:tcPr>
          <w:p>
            <w:pPr>
              <w:pStyle w:val="9"/>
              <w:spacing w:before="36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status</w:t>
            </w:r>
          </w:p>
        </w:tc>
        <w:tc>
          <w:tcPr>
            <w:tcW w:w="1335" w:type="dxa"/>
          </w:tcPr>
          <w:p>
            <w:pPr>
              <w:pStyle w:val="9"/>
              <w:spacing w:before="36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20" w:line="271" w:lineRule="exact"/>
              <w:rPr>
                <w:sz w:val="21"/>
              </w:rPr>
            </w:pPr>
            <w:r>
              <w:rPr>
                <w:sz w:val="21"/>
              </w:rPr>
              <w:t>接口执行状态，</w:t>
            </w:r>
            <w:r>
              <w:rPr>
                <w:rFonts w:ascii="Courier New" w:eastAsia="Courier New"/>
                <w:sz w:val="21"/>
              </w:rPr>
              <w:t>1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 xml:space="preserve">表示成功 </w:t>
            </w:r>
            <w:r>
              <w:rPr>
                <w:rFonts w:ascii="Courier New" w:eastAsia="Courier New"/>
                <w:sz w:val="21"/>
              </w:rPr>
              <w:t>0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>表示异常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7" w:hRule="atLeast"/>
        </w:trPr>
        <w:tc>
          <w:tcPr>
            <w:tcW w:w="1544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sz w:val="21"/>
              </w:rPr>
              <w:t>返回码</w:t>
            </w:r>
          </w:p>
        </w:tc>
        <w:tc>
          <w:tcPr>
            <w:tcW w:w="1950" w:type="dxa"/>
          </w:tcPr>
          <w:p>
            <w:pPr>
              <w:pStyle w:val="9"/>
              <w:spacing w:before="36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code</w:t>
            </w:r>
            <w:r>
              <w:rPr>
                <w:rFonts w:hint="eastAsia" w:ascii="Courier New"/>
                <w:color w:val="0000FF"/>
                <w:sz w:val="21"/>
                <w:lang w:val="en-US" w:eastAsia="zh-CN"/>
              </w:rPr>
              <w:t>:msg</w:t>
            </w:r>
          </w:p>
        </w:tc>
        <w:tc>
          <w:tcPr>
            <w:tcW w:w="1335" w:type="dxa"/>
          </w:tcPr>
          <w:p>
            <w:pPr>
              <w:pStyle w:val="9"/>
              <w:spacing w:before="36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15"/>
              <w:rPr>
                <w:sz w:val="22"/>
              </w:rPr>
            </w:pPr>
            <w:r>
              <w:rPr>
                <w:rFonts w:ascii="Courier New" w:eastAsia="Courier New"/>
                <w:sz w:val="22"/>
              </w:rPr>
              <w:t>10001</w:t>
            </w:r>
            <w:r>
              <w:rPr>
                <w:sz w:val="22"/>
              </w:rPr>
              <w:t>：成功</w:t>
            </w:r>
          </w:p>
          <w:p>
            <w:pPr>
              <w:pStyle w:val="9"/>
              <w:spacing w:before="26"/>
              <w:rPr>
                <w:sz w:val="22"/>
              </w:rPr>
            </w:pPr>
            <w:r>
              <w:rPr>
                <w:rFonts w:ascii="Courier New" w:eastAsia="Courier New"/>
                <w:sz w:val="22"/>
              </w:rPr>
              <w:t>20102</w:t>
            </w:r>
            <w:r>
              <w:rPr>
                <w:sz w:val="22"/>
              </w:rPr>
              <w:t>：服务器异常</w:t>
            </w:r>
          </w:p>
          <w:p>
            <w:pPr>
              <w:pStyle w:val="9"/>
              <w:spacing w:before="26"/>
              <w:rPr>
                <w:sz w:val="22"/>
              </w:rPr>
            </w:pPr>
            <w:r>
              <w:rPr>
                <w:rFonts w:ascii="Courier New" w:eastAsia="Courier New"/>
                <w:sz w:val="22"/>
              </w:rPr>
              <w:t>20103</w:t>
            </w:r>
            <w:r>
              <w:rPr>
                <w:sz w:val="22"/>
              </w:rPr>
              <w:t>：参数错误：参数不能为空</w:t>
            </w:r>
          </w:p>
          <w:p>
            <w:pPr>
              <w:pStyle w:val="9"/>
              <w:spacing w:before="26"/>
              <w:rPr>
                <w:sz w:val="22"/>
              </w:rPr>
            </w:pPr>
            <w:r>
              <w:rPr>
                <w:rFonts w:ascii="Courier New" w:eastAsia="Courier New"/>
                <w:sz w:val="22"/>
              </w:rPr>
              <w:t>20104</w:t>
            </w:r>
            <w:r>
              <w:rPr>
                <w:sz w:val="22"/>
              </w:rPr>
              <w:t>：此手机号对应的会员不存在</w:t>
            </w:r>
          </w:p>
          <w:p>
            <w:pPr>
              <w:pStyle w:val="9"/>
              <w:spacing w:before="25"/>
              <w:rPr>
                <w:sz w:val="22"/>
              </w:rPr>
            </w:pPr>
            <w:r>
              <w:rPr>
                <w:rFonts w:ascii="Consolas" w:eastAsia="Consolas"/>
                <w:sz w:val="22"/>
              </w:rPr>
              <w:t>20109</w:t>
            </w:r>
            <w:r>
              <w:rPr>
                <w:sz w:val="22"/>
              </w:rPr>
              <w:t>：手机格式不正确</w:t>
            </w:r>
          </w:p>
          <w:p>
            <w:pPr>
              <w:pStyle w:val="9"/>
              <w:spacing w:before="31"/>
              <w:rPr>
                <w:sz w:val="22"/>
              </w:rPr>
            </w:pPr>
            <w:r>
              <w:rPr>
                <w:rFonts w:ascii="Consolas" w:eastAsia="Consolas"/>
                <w:sz w:val="22"/>
              </w:rPr>
              <w:t>20115</w:t>
            </w:r>
            <w:r>
              <w:rPr>
                <w:sz w:val="22"/>
              </w:rPr>
              <w:t>：请输入金额</w:t>
            </w:r>
          </w:p>
          <w:p>
            <w:pPr>
              <w:pStyle w:val="9"/>
              <w:spacing w:before="30"/>
              <w:rPr>
                <w:sz w:val="22"/>
              </w:rPr>
            </w:pPr>
            <w:r>
              <w:rPr>
                <w:rFonts w:ascii="Consolas" w:eastAsia="Consolas"/>
                <w:sz w:val="22"/>
              </w:rPr>
              <w:t>20116</w:t>
            </w:r>
            <w:r>
              <w:rPr>
                <w:sz w:val="22"/>
              </w:rPr>
              <w:t>：输入金额的金额小数不能超过两位</w:t>
            </w:r>
          </w:p>
          <w:p>
            <w:pPr>
              <w:pStyle w:val="9"/>
              <w:spacing w:before="30" w:line="266" w:lineRule="auto"/>
              <w:ind w:right="88"/>
              <w:rPr>
                <w:sz w:val="22"/>
              </w:rPr>
            </w:pPr>
            <w:r>
              <w:rPr>
                <w:rFonts w:ascii="Consolas" w:eastAsia="Consolas"/>
                <w:spacing w:val="-13"/>
                <w:sz w:val="22"/>
              </w:rPr>
              <w:t>20117</w:t>
            </w:r>
            <w:r>
              <w:rPr>
                <w:spacing w:val="-10"/>
                <w:sz w:val="22"/>
              </w:rPr>
              <w:t xml:space="preserve">：请输入范围在 </w:t>
            </w:r>
            <w:r>
              <w:rPr>
                <w:rFonts w:ascii="Consolas" w:eastAsia="Consolas"/>
                <w:sz w:val="22"/>
              </w:rPr>
              <w:t>0</w:t>
            </w:r>
            <w:r>
              <w:rPr>
                <w:rFonts w:ascii="Consolas" w:eastAsia="Consolas"/>
                <w:spacing w:val="-65"/>
                <w:sz w:val="22"/>
              </w:rPr>
              <w:t xml:space="preserve"> </w:t>
            </w:r>
            <w:r>
              <w:rPr>
                <w:spacing w:val="-26"/>
                <w:sz w:val="22"/>
              </w:rPr>
              <w:t xml:space="preserve">到 </w:t>
            </w:r>
            <w:r>
              <w:rPr>
                <w:rFonts w:ascii="Consolas" w:eastAsia="Consolas"/>
                <w:sz w:val="22"/>
              </w:rPr>
              <w:t>50</w:t>
            </w:r>
            <w:r>
              <w:rPr>
                <w:rFonts w:ascii="Consolas" w:eastAsia="Consolas"/>
                <w:spacing w:val="-65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万之间的正数金额</w:t>
            </w:r>
          </w:p>
          <w:p>
            <w:pPr>
              <w:pStyle w:val="9"/>
              <w:spacing w:before="0" w:line="280" w:lineRule="exact"/>
              <w:rPr>
                <w:sz w:val="22"/>
              </w:rPr>
            </w:pPr>
            <w:r>
              <w:rPr>
                <w:rFonts w:ascii="Consolas" w:eastAsia="Consolas"/>
                <w:sz w:val="22"/>
              </w:rPr>
              <w:t>20118</w:t>
            </w:r>
            <w:r>
              <w:rPr>
                <w:sz w:val="22"/>
              </w:rPr>
              <w:t>：请输入数字</w:t>
            </w:r>
          </w:p>
          <w:p>
            <w:pPr>
              <w:pStyle w:val="9"/>
              <w:spacing w:before="30"/>
              <w:rPr>
                <w:sz w:val="22"/>
              </w:rPr>
            </w:pPr>
            <w:r>
              <w:rPr>
                <w:rFonts w:ascii="Consolas" w:eastAsia="Consolas"/>
                <w:sz w:val="22"/>
              </w:rPr>
              <w:t xml:space="preserve">20119: </w:t>
            </w:r>
            <w:r>
              <w:rPr>
                <w:sz w:val="22"/>
              </w:rPr>
              <w:t>余额不足，请修改提现额度</w:t>
            </w:r>
          </w:p>
        </w:tc>
      </w:tr>
    </w:tbl>
    <w:p>
      <w:pPr>
        <w:pStyle w:val="4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503273472" behindDoc="1" locked="0" layoutInCell="1" allowOverlap="1">
                <wp:simplePos x="0" y="0"/>
                <wp:positionH relativeFrom="page">
                  <wp:posOffset>4390390</wp:posOffset>
                </wp:positionH>
                <wp:positionV relativeFrom="page">
                  <wp:posOffset>8938260</wp:posOffset>
                </wp:positionV>
                <wp:extent cx="560705" cy="189230"/>
                <wp:effectExtent l="0" t="0" r="3175" b="8890"/>
                <wp:wrapNone/>
                <wp:docPr id="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18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345.7pt;margin-top:703.8pt;height:14.9pt;width:44.15pt;mso-position-horizontal-relative:page;mso-position-vertical-relative:page;z-index:-43008;mso-width-relative:page;mso-height-relative:page;" fillcolor="#FFFFFF" filled="t" stroked="f" coordsize="21600,21600" o:gfxdata="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1Jy5v2QAAAA0BAAAPAAAAAAAA&#10;AAEAIAAAACIAAABkcnMvZG93bnJldi54bWxQSwECFAAUAAAACACHTuJAsu21yZ8BAAAZAwAADgAA&#10;AAAAAAABACAAAAAoAQAAZHJzL2Uyb0RvYy54bWxQSwUGAAAAAAYABgBZAQAAO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03273472" behindDoc="1" locked="0" layoutInCell="1" allowOverlap="1">
                <wp:simplePos x="0" y="0"/>
                <wp:positionH relativeFrom="page">
                  <wp:posOffset>5076190</wp:posOffset>
                </wp:positionH>
                <wp:positionV relativeFrom="page">
                  <wp:posOffset>8938260</wp:posOffset>
                </wp:positionV>
                <wp:extent cx="495935" cy="189230"/>
                <wp:effectExtent l="0" t="0" r="6985" b="8890"/>
                <wp:wrapNone/>
                <wp:docPr id="5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935" cy="18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399.7pt;margin-top:703.8pt;height:14.9pt;width:39.05pt;mso-position-horizontal-relative:page;mso-position-vertical-relative:page;z-index:-43008;mso-width-relative:page;mso-height-relative:page;" fillcolor="#FFFFFF" filled="t" stroked="f" coordsize="21600,21600" o:gfxdata="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AB5TSjZAAAADQEAAA8AAAAAAAAA&#10;AQAgAAAAIgAAAGRycy9kb3ducmV2LnhtbFBLAQIUABQAAAAIAIdO4kDc+/KjngEAABkDAAAOAAAA&#10;AAAAAAEAIAAAACgBAABkcnMvZTJvRG9jLnhtbFBLBQYAAAAABgAGAFkBAAA4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pStyle w:val="4"/>
        <w:rPr>
          <w:sz w:val="20"/>
        </w:rPr>
      </w:pPr>
    </w:p>
    <w:p>
      <w:pPr>
        <w:pStyle w:val="3"/>
        <w:numPr>
          <w:ilvl w:val="2"/>
          <w:numId w:val="1"/>
        </w:numPr>
        <w:tabs>
          <w:tab w:val="left" w:pos="1071"/>
          <w:tab w:val="left" w:pos="1072"/>
        </w:tabs>
        <w:spacing w:before="169" w:after="0" w:line="240" w:lineRule="auto"/>
        <w:ind w:left="1071" w:right="0" w:hanging="840"/>
        <w:jc w:val="left"/>
        <w:rPr>
          <w:rFonts w:hint="eastAsia" w:ascii="微软雅黑" w:eastAsia="微软雅黑"/>
        </w:rPr>
      </w:pPr>
      <w:bookmarkStart w:id="5" w:name="投资、竞标（bidLoan）"/>
      <w:bookmarkEnd w:id="5"/>
      <w:bookmarkStart w:id="6" w:name="获取用户列表"/>
      <w:bookmarkEnd w:id="6"/>
      <w:bookmarkStart w:id="7" w:name="投资、竞标（bidLoan）"/>
      <w:bookmarkEnd w:id="7"/>
      <w:r>
        <w:rPr>
          <w:rFonts w:hint="eastAsia" w:ascii="微软雅黑" w:eastAsia="微软雅黑"/>
          <w:color w:val="4AACC5"/>
          <w:spacing w:val="-3"/>
        </w:rPr>
        <w:t>获取用户列表</w:t>
      </w:r>
    </w:p>
    <w:p>
      <w:pPr>
        <w:pStyle w:val="4"/>
        <w:spacing w:before="136" w:line="278" w:lineRule="auto"/>
        <w:ind w:left="231" w:right="7485"/>
      </w:pPr>
      <w:r>
        <w:rPr>
          <w:w w:val="95"/>
        </w:rPr>
        <w:t>接口地址：</w:t>
      </w:r>
      <w:r>
        <w:rPr>
          <w:rFonts w:ascii="Calibri" w:eastAsia="Calibri"/>
          <w:w w:val="95"/>
        </w:rPr>
        <w:t xml:space="preserve">member/list </w:t>
      </w:r>
      <w:r>
        <w:t>请求方式：</w:t>
      </w:r>
      <w:r>
        <w:rPr>
          <w:rFonts w:ascii="Calibri" w:eastAsia="Calibri"/>
        </w:rPr>
        <w:t xml:space="preserve">GET/POST </w:t>
      </w:r>
      <w:r>
        <w:t>参数：无</w:t>
      </w:r>
    </w:p>
    <w:p>
      <w:pPr>
        <w:pStyle w:val="4"/>
        <w:spacing w:before="4"/>
        <w:rPr>
          <w:sz w:val="24"/>
        </w:rPr>
      </w:pPr>
    </w:p>
    <w:p>
      <w:pPr>
        <w:pStyle w:val="4"/>
        <w:spacing w:after="21"/>
        <w:ind w:left="231"/>
      </w:pPr>
      <w:r>
        <w:rPr>
          <w:w w:val="95"/>
        </w:rPr>
        <w:t>结果说明</w:t>
      </w:r>
    </w:p>
    <w:tbl>
      <w:tblPr>
        <w:tblStyle w:val="6"/>
        <w:tblW w:w="9464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4"/>
        <w:gridCol w:w="1950"/>
        <w:gridCol w:w="1335"/>
        <w:gridCol w:w="46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  <w:shd w:val="clear" w:color="auto" w:fill="DBE4F0"/>
          </w:tcPr>
          <w:p>
            <w:pPr>
              <w:pStyle w:val="9"/>
              <w:spacing w:before="42"/>
              <w:ind w:left="508" w:right="626"/>
              <w:jc w:val="center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50" w:type="dxa"/>
            <w:shd w:val="clear" w:color="auto" w:fill="DBE4F0"/>
          </w:tcPr>
          <w:p>
            <w:pPr>
              <w:pStyle w:val="9"/>
              <w:spacing w:before="42"/>
              <w:ind w:left="108"/>
              <w:rPr>
                <w:sz w:val="18"/>
              </w:rPr>
            </w:pPr>
            <w:r>
              <w:rPr>
                <w:sz w:val="18"/>
              </w:rPr>
              <w:t>变量名</w:t>
            </w:r>
          </w:p>
        </w:tc>
        <w:tc>
          <w:tcPr>
            <w:tcW w:w="1335" w:type="dxa"/>
            <w:shd w:val="clear" w:color="auto" w:fill="DBE4F0"/>
          </w:tcPr>
          <w:p>
            <w:pPr>
              <w:pStyle w:val="9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4635" w:type="dxa"/>
            <w:shd w:val="clear" w:color="auto" w:fill="DBE4F0"/>
          </w:tcPr>
          <w:p>
            <w:pPr>
              <w:pStyle w:val="9"/>
              <w:spacing w:before="42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4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结果</w:t>
            </w:r>
          </w:p>
        </w:tc>
        <w:tc>
          <w:tcPr>
            <w:tcW w:w="1950" w:type="dxa"/>
          </w:tcPr>
          <w:p>
            <w:pPr>
              <w:pStyle w:val="9"/>
              <w:spacing w:before="37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status</w:t>
            </w:r>
          </w:p>
        </w:tc>
        <w:tc>
          <w:tcPr>
            <w:tcW w:w="1335" w:type="dxa"/>
          </w:tcPr>
          <w:p>
            <w:pPr>
              <w:pStyle w:val="9"/>
              <w:spacing w:before="37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21" w:line="271" w:lineRule="exact"/>
              <w:rPr>
                <w:sz w:val="21"/>
              </w:rPr>
            </w:pPr>
            <w:r>
              <w:rPr>
                <w:sz w:val="21"/>
              </w:rPr>
              <w:t>接口执行状态，</w:t>
            </w:r>
            <w:r>
              <w:rPr>
                <w:rFonts w:ascii="Courier New" w:eastAsia="Courier New"/>
                <w:sz w:val="21"/>
              </w:rPr>
              <w:t>1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 xml:space="preserve">表示成功 </w:t>
            </w:r>
            <w:r>
              <w:rPr>
                <w:rFonts w:ascii="Courier New" w:eastAsia="Courier New"/>
                <w:sz w:val="21"/>
              </w:rPr>
              <w:t>0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>表示异常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54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返回码</w:t>
            </w:r>
          </w:p>
        </w:tc>
        <w:tc>
          <w:tcPr>
            <w:tcW w:w="1950" w:type="dxa"/>
          </w:tcPr>
          <w:p>
            <w:pPr>
              <w:pStyle w:val="9"/>
              <w:spacing w:before="37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code</w:t>
            </w:r>
            <w:r>
              <w:rPr>
                <w:rFonts w:hint="eastAsia" w:ascii="Courier New"/>
                <w:color w:val="0000FF"/>
                <w:sz w:val="21"/>
                <w:lang w:val="en-US" w:eastAsia="zh-CN"/>
              </w:rPr>
              <w:t>:msg</w:t>
            </w:r>
          </w:p>
        </w:tc>
        <w:tc>
          <w:tcPr>
            <w:tcW w:w="1335" w:type="dxa"/>
          </w:tcPr>
          <w:p>
            <w:pPr>
              <w:pStyle w:val="9"/>
              <w:spacing w:before="37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13"/>
              <w:rPr>
                <w:sz w:val="22"/>
              </w:rPr>
            </w:pPr>
            <w:r>
              <w:rPr>
                <w:rFonts w:ascii="Courier New" w:eastAsia="Courier New"/>
                <w:sz w:val="22"/>
              </w:rPr>
              <w:t>10001</w:t>
            </w:r>
            <w:r>
              <w:rPr>
                <w:sz w:val="22"/>
              </w:rPr>
              <w:t>：成功</w:t>
            </w:r>
          </w:p>
          <w:p>
            <w:pPr>
              <w:pStyle w:val="9"/>
              <w:spacing w:before="26" w:line="279" w:lineRule="exact"/>
              <w:rPr>
                <w:sz w:val="22"/>
              </w:rPr>
            </w:pPr>
            <w:r>
              <w:rPr>
                <w:rFonts w:ascii="Courier New" w:eastAsia="Courier New"/>
                <w:sz w:val="22"/>
              </w:rPr>
              <w:t>20102</w:t>
            </w:r>
            <w:r>
              <w:rPr>
                <w:sz w:val="22"/>
              </w:rPr>
              <w:t>：服务器异常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8"/>
        </w:rPr>
      </w:pPr>
    </w:p>
    <w:p>
      <w:pPr>
        <w:pStyle w:val="3"/>
        <w:numPr>
          <w:ilvl w:val="2"/>
          <w:numId w:val="1"/>
        </w:numPr>
        <w:tabs>
          <w:tab w:val="left" w:pos="952"/>
        </w:tabs>
        <w:spacing w:before="0" w:after="0" w:line="240" w:lineRule="auto"/>
        <w:ind w:left="951" w:right="0" w:hanging="720"/>
        <w:jc w:val="left"/>
        <w:rPr>
          <w:rFonts w:hint="eastAsia" w:ascii="宋体" w:eastAsia="宋体"/>
        </w:rPr>
      </w:pPr>
      <w:r>
        <w:rPr>
          <w:rFonts w:hint="eastAsia" w:ascii="宋体" w:eastAsia="宋体"/>
          <w:color w:val="4AACC5"/>
        </w:rPr>
        <w:t>投资、竞标（</w:t>
      </w:r>
      <w:r>
        <w:rPr>
          <w:color w:val="4AACC5"/>
        </w:rPr>
        <w:t>bidLoan</w:t>
      </w:r>
      <w:r>
        <w:rPr>
          <w:rFonts w:hint="eastAsia" w:ascii="宋体" w:eastAsia="宋体"/>
          <w:color w:val="4AACC5"/>
        </w:rPr>
        <w:t>）</w:t>
      </w:r>
    </w:p>
    <w:p>
      <w:pPr>
        <w:pStyle w:val="4"/>
        <w:spacing w:before="213" w:line="273" w:lineRule="auto"/>
        <w:ind w:left="231" w:right="6654"/>
        <w:rPr>
          <w:rFonts w:ascii="Courier New" w:eastAsia="Courier New"/>
        </w:rPr>
      </w:pPr>
      <w:r>
        <w:rPr>
          <w:w w:val="95"/>
        </w:rPr>
        <w:t>接口地址：</w:t>
      </w:r>
      <w:r>
        <w:rPr>
          <w:rFonts w:ascii="Courier New" w:eastAsia="Courier New"/>
          <w:w w:val="95"/>
        </w:rPr>
        <w:t xml:space="preserve">/member/bidLoan </w:t>
      </w:r>
      <w:r>
        <w:t>请求方式：</w:t>
      </w:r>
      <w:r>
        <w:rPr>
          <w:rFonts w:ascii="Courier New" w:eastAsia="Courier New"/>
        </w:rPr>
        <w:t>GET/POST</w:t>
      </w:r>
    </w:p>
    <w:p>
      <w:pPr>
        <w:pStyle w:val="4"/>
        <w:spacing w:before="10" w:after="1"/>
        <w:rPr>
          <w:rFonts w:ascii="Courier New"/>
          <w:sz w:val="25"/>
        </w:rPr>
      </w:pPr>
    </w:p>
    <w:tbl>
      <w:tblPr>
        <w:tblStyle w:val="6"/>
        <w:tblW w:w="9464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4"/>
        <w:gridCol w:w="1969"/>
        <w:gridCol w:w="1337"/>
        <w:gridCol w:w="3615"/>
        <w:gridCol w:w="1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4" w:type="dxa"/>
            <w:shd w:val="clear" w:color="auto" w:fill="F79546"/>
          </w:tcPr>
          <w:p>
            <w:pPr>
              <w:pStyle w:val="9"/>
              <w:ind w:left="508" w:right="606"/>
              <w:jc w:val="center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69" w:type="dxa"/>
            <w:shd w:val="clear" w:color="auto" w:fill="F79546"/>
          </w:tcPr>
          <w:p>
            <w:pPr>
              <w:pStyle w:val="9"/>
              <w:rPr>
                <w:sz w:val="18"/>
              </w:rPr>
            </w:pPr>
            <w:r>
              <w:rPr>
                <w:sz w:val="18"/>
              </w:rPr>
              <w:t>变量名</w:t>
            </w:r>
          </w:p>
        </w:tc>
        <w:tc>
          <w:tcPr>
            <w:tcW w:w="1337" w:type="dxa"/>
            <w:shd w:val="clear" w:color="auto" w:fill="F79546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3615" w:type="dxa"/>
            <w:shd w:val="clear" w:color="auto" w:fill="F79546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  <w:tc>
          <w:tcPr>
            <w:tcW w:w="1019" w:type="dxa"/>
            <w:shd w:val="clear" w:color="auto" w:fill="F79546"/>
          </w:tcPr>
          <w:p>
            <w:pPr>
              <w:pStyle w:val="9"/>
              <w:ind w:left="107"/>
              <w:rPr>
                <w:sz w:val="18"/>
              </w:rPr>
            </w:pPr>
            <w:r>
              <w:rPr>
                <w:sz w:val="18"/>
              </w:rPr>
              <w:t>是否必填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4" w:type="dxa"/>
          </w:tcPr>
          <w:p>
            <w:pPr>
              <w:pStyle w:val="9"/>
              <w:spacing w:before="22" w:line="270" w:lineRule="exact"/>
              <w:rPr>
                <w:rFonts w:ascii="Courier New" w:eastAsia="Courier New"/>
                <w:sz w:val="21"/>
              </w:rPr>
            </w:pPr>
            <w:r>
              <w:rPr>
                <w:sz w:val="21"/>
              </w:rPr>
              <w:t xml:space="preserve">用户 </w:t>
            </w:r>
            <w:r>
              <w:rPr>
                <w:rFonts w:ascii="Courier New" w:eastAsia="Courier New"/>
                <w:sz w:val="21"/>
              </w:rPr>
              <w:t>ID</w:t>
            </w:r>
          </w:p>
        </w:tc>
        <w:tc>
          <w:tcPr>
            <w:tcW w:w="1969" w:type="dxa"/>
          </w:tcPr>
          <w:p>
            <w:pPr>
              <w:pStyle w:val="9"/>
              <w:spacing w:before="3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memberId</w:t>
            </w:r>
          </w:p>
        </w:tc>
        <w:tc>
          <w:tcPr>
            <w:tcW w:w="1337" w:type="dxa"/>
          </w:tcPr>
          <w:p>
            <w:pPr>
              <w:pStyle w:val="9"/>
              <w:spacing w:before="53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int</w:t>
            </w:r>
          </w:p>
        </w:tc>
        <w:tc>
          <w:tcPr>
            <w:tcW w:w="3615" w:type="dxa"/>
          </w:tcPr>
          <w:p>
            <w:pPr>
              <w:pStyle w:val="9"/>
              <w:spacing w:before="0"/>
              <w:ind w:left="0"/>
              <w:rPr>
                <w:rFonts w:hint="eastAsia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用户id</w:t>
            </w:r>
          </w:p>
        </w:tc>
        <w:tc>
          <w:tcPr>
            <w:tcW w:w="1019" w:type="dxa"/>
          </w:tcPr>
          <w:p>
            <w:pPr>
              <w:pStyle w:val="9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52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密码</w:t>
            </w:r>
          </w:p>
        </w:tc>
        <w:tc>
          <w:tcPr>
            <w:tcW w:w="1969" w:type="dxa"/>
          </w:tcPr>
          <w:p>
            <w:pPr>
              <w:pStyle w:val="9"/>
              <w:spacing w:before="32"/>
              <w:rPr>
                <w:rFonts w:ascii="Courier New"/>
                <w:sz w:val="22"/>
              </w:rPr>
            </w:pPr>
            <w:r>
              <w:rPr>
                <w:rFonts w:ascii="Courier New"/>
                <w:color w:val="0000FF"/>
                <w:sz w:val="22"/>
              </w:rPr>
              <w:t>password</w:t>
            </w:r>
          </w:p>
        </w:tc>
        <w:tc>
          <w:tcPr>
            <w:tcW w:w="1337" w:type="dxa"/>
          </w:tcPr>
          <w:p>
            <w:pPr>
              <w:pStyle w:val="9"/>
              <w:spacing w:before="53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string</w:t>
            </w:r>
          </w:p>
        </w:tc>
        <w:tc>
          <w:tcPr>
            <w:tcW w:w="3615" w:type="dxa"/>
          </w:tcPr>
          <w:p>
            <w:pPr>
              <w:pStyle w:val="9"/>
              <w:spacing w:before="0"/>
              <w:ind w:left="0"/>
              <w:rPr>
                <w:rFonts w:hint="eastAsia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用户的登录密码</w:t>
            </w:r>
          </w:p>
        </w:tc>
        <w:tc>
          <w:tcPr>
            <w:tcW w:w="1019" w:type="dxa"/>
          </w:tcPr>
          <w:p>
            <w:pPr>
              <w:pStyle w:val="9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24" w:type="dxa"/>
          </w:tcPr>
          <w:p>
            <w:pPr>
              <w:pStyle w:val="9"/>
              <w:spacing w:before="21"/>
              <w:rPr>
                <w:rFonts w:ascii="Courier New" w:eastAsia="Courier New"/>
                <w:sz w:val="21"/>
              </w:rPr>
            </w:pPr>
            <w:r>
              <w:rPr>
                <w:sz w:val="21"/>
              </w:rPr>
              <w:t xml:space="preserve">标 </w:t>
            </w:r>
            <w:r>
              <w:rPr>
                <w:rFonts w:ascii="Courier New" w:eastAsia="Courier New"/>
                <w:sz w:val="21"/>
              </w:rPr>
              <w:t>id</w:t>
            </w:r>
          </w:p>
        </w:tc>
        <w:tc>
          <w:tcPr>
            <w:tcW w:w="1969" w:type="dxa"/>
          </w:tcPr>
          <w:p>
            <w:pPr>
              <w:pStyle w:val="9"/>
              <w:spacing w:before="31"/>
              <w:rPr>
                <w:rFonts w:ascii="Courier New"/>
                <w:sz w:val="22"/>
              </w:rPr>
            </w:pPr>
            <w:r>
              <w:rPr>
                <w:rFonts w:ascii="Courier New"/>
                <w:color w:val="0000FF"/>
                <w:sz w:val="22"/>
              </w:rPr>
              <w:t>loanId</w:t>
            </w:r>
          </w:p>
        </w:tc>
        <w:tc>
          <w:tcPr>
            <w:tcW w:w="1337" w:type="dxa"/>
          </w:tcPr>
          <w:p>
            <w:pPr>
              <w:pStyle w:val="9"/>
              <w:spacing w:before="55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double</w:t>
            </w:r>
          </w:p>
        </w:tc>
        <w:tc>
          <w:tcPr>
            <w:tcW w:w="3615" w:type="dxa"/>
          </w:tcPr>
          <w:p>
            <w:pPr>
              <w:pStyle w:val="9"/>
              <w:spacing w:before="0"/>
              <w:ind w:left="0"/>
              <w:rPr>
                <w:rFonts w:hint="eastAsia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标id</w:t>
            </w:r>
          </w:p>
        </w:tc>
        <w:tc>
          <w:tcPr>
            <w:tcW w:w="1019" w:type="dxa"/>
          </w:tcPr>
          <w:p>
            <w:pPr>
              <w:pStyle w:val="9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4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sz w:val="21"/>
              </w:rPr>
              <w:t>投资金额</w:t>
            </w:r>
          </w:p>
        </w:tc>
        <w:tc>
          <w:tcPr>
            <w:tcW w:w="1969" w:type="dxa"/>
          </w:tcPr>
          <w:p>
            <w:pPr>
              <w:pStyle w:val="9"/>
              <w:spacing w:before="31"/>
              <w:rPr>
                <w:rFonts w:ascii="Courier New"/>
                <w:sz w:val="22"/>
              </w:rPr>
            </w:pPr>
            <w:r>
              <w:rPr>
                <w:rFonts w:ascii="Courier New"/>
                <w:color w:val="0000FF"/>
                <w:sz w:val="22"/>
              </w:rPr>
              <w:t>amount</w:t>
            </w:r>
          </w:p>
        </w:tc>
        <w:tc>
          <w:tcPr>
            <w:tcW w:w="1337" w:type="dxa"/>
          </w:tcPr>
          <w:p>
            <w:pPr>
              <w:pStyle w:val="9"/>
              <w:spacing w:before="54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double</w:t>
            </w:r>
          </w:p>
        </w:tc>
        <w:tc>
          <w:tcPr>
            <w:tcW w:w="3615" w:type="dxa"/>
          </w:tcPr>
          <w:p>
            <w:pPr>
              <w:pStyle w:val="9"/>
              <w:spacing w:before="0"/>
              <w:ind w:left="0"/>
              <w:rPr>
                <w:rFonts w:hint="eastAsia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投资金额</w:t>
            </w:r>
          </w:p>
        </w:tc>
        <w:tc>
          <w:tcPr>
            <w:tcW w:w="1019" w:type="dxa"/>
          </w:tcPr>
          <w:p>
            <w:pPr>
              <w:pStyle w:val="9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</w:tbl>
    <w:p>
      <w:pPr>
        <w:pStyle w:val="4"/>
        <w:spacing w:before="4"/>
        <w:rPr>
          <w:rFonts w:ascii="Courier New"/>
          <w:sz w:val="29"/>
        </w:rPr>
      </w:pPr>
    </w:p>
    <w:p>
      <w:pPr>
        <w:pStyle w:val="4"/>
        <w:spacing w:after="23"/>
        <w:ind w:left="231"/>
      </w:pPr>
      <w:r>
        <mc:AlternateContent>
          <mc:Choice Requires="wps">
            <w:drawing>
              <wp:anchor distT="0" distB="0" distL="114300" distR="114300" simplePos="0" relativeHeight="503273472" behindDoc="1" locked="0" layoutInCell="1" allowOverlap="1">
                <wp:simplePos x="0" y="0"/>
                <wp:positionH relativeFrom="page">
                  <wp:posOffset>4382770</wp:posOffset>
                </wp:positionH>
                <wp:positionV relativeFrom="paragraph">
                  <wp:posOffset>1194435</wp:posOffset>
                </wp:positionV>
                <wp:extent cx="561340" cy="189230"/>
                <wp:effectExtent l="0" t="0" r="2540" b="8890"/>
                <wp:wrapNone/>
                <wp:docPr id="6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" cy="18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345.1pt;margin-top:94.05pt;height:14.9pt;width:44.2pt;mso-position-horizontal-relative:page;z-index:-43008;mso-width-relative:page;mso-height-relative:page;" fillcolor="#FFFFFF" filled="t" stroked="f" coordsize="21600,21600" o:gfxdata="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w4kJB2QAAAAsBAAAPAAAAAAAA&#10;AAEAIAAAACIAAABkcnMvZG93bnJldi54bWxQSwECFAAUAAAACACHTuJAQYFV8Z8BAAAZAwAADgAA&#10;AAAAAAABACAAAAAoAQAAZHJzL2Uyb0RvYy54bWxQSwUGAAAAAAYABgBZAQAAO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03273472" behindDoc="1" locked="0" layoutInCell="1" allowOverlap="1">
                <wp:simplePos x="0" y="0"/>
                <wp:positionH relativeFrom="page">
                  <wp:posOffset>5062220</wp:posOffset>
                </wp:positionH>
                <wp:positionV relativeFrom="paragraph">
                  <wp:posOffset>1194435</wp:posOffset>
                </wp:positionV>
                <wp:extent cx="650240" cy="189230"/>
                <wp:effectExtent l="0" t="0" r="5080" b="8890"/>
                <wp:wrapNone/>
                <wp:docPr id="7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240" cy="18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8" o:spid="_x0000_s1026" o:spt="1" style="position:absolute;left:0pt;margin-left:398.6pt;margin-top:94.05pt;height:14.9pt;width:51.2pt;mso-position-horizontal-relative:page;z-index:-43008;mso-width-relative:page;mso-height-relative:page;" fillcolor="#FFFFFF" filled="t" stroked="f" coordsize="21600,21600" o:gfxdata="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zqr+G2QAAAAsBAAAPAAAAAAAA&#10;AAEAIAAAACIAAABkcnMvZG93bnJldi54bWxQSwECFAAUAAAACACHTuJANwp1np8BAAAZAwAADgAA&#10;AAAAAAABACAAAAAoAQAAZHJzL2Uyb0RvYy54bWxQSwUGAAAAAAYABgBZAQAAO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t>结果说明</w:t>
      </w:r>
    </w:p>
    <w:tbl>
      <w:tblPr>
        <w:tblStyle w:val="6"/>
        <w:tblW w:w="9464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4"/>
        <w:gridCol w:w="1950"/>
        <w:gridCol w:w="1335"/>
        <w:gridCol w:w="46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  <w:shd w:val="clear" w:color="auto" w:fill="DBE4F0"/>
          </w:tcPr>
          <w:p>
            <w:pPr>
              <w:pStyle w:val="9"/>
              <w:ind w:left="508" w:right="626"/>
              <w:jc w:val="center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50" w:type="dxa"/>
            <w:shd w:val="clear" w:color="auto" w:fill="DBE4F0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sz w:val="18"/>
              </w:rPr>
              <w:t>变量名</w:t>
            </w:r>
          </w:p>
        </w:tc>
        <w:tc>
          <w:tcPr>
            <w:tcW w:w="1335" w:type="dxa"/>
            <w:shd w:val="clear" w:color="auto" w:fill="DBE4F0"/>
          </w:tcPr>
          <w:p>
            <w:pPr>
              <w:pStyle w:val="9"/>
              <w:ind w:left="107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4635" w:type="dxa"/>
            <w:shd w:val="clear" w:color="auto" w:fill="DBE4F0"/>
          </w:tcPr>
          <w:p>
            <w:pPr>
              <w:pStyle w:val="9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44" w:type="dxa"/>
          </w:tcPr>
          <w:p>
            <w:pPr>
              <w:pStyle w:val="9"/>
              <w:spacing w:before="22"/>
              <w:rPr>
                <w:sz w:val="21"/>
              </w:rPr>
            </w:pPr>
            <w:r>
              <w:rPr>
                <w:sz w:val="21"/>
              </w:rPr>
              <w:t>结果</w:t>
            </w:r>
          </w:p>
        </w:tc>
        <w:tc>
          <w:tcPr>
            <w:tcW w:w="1950" w:type="dxa"/>
          </w:tcPr>
          <w:p>
            <w:pPr>
              <w:pStyle w:val="9"/>
              <w:spacing w:before="38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status</w:t>
            </w:r>
          </w:p>
        </w:tc>
        <w:tc>
          <w:tcPr>
            <w:tcW w:w="1335" w:type="dxa"/>
          </w:tcPr>
          <w:p>
            <w:pPr>
              <w:pStyle w:val="9"/>
              <w:spacing w:before="38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22" w:line="270" w:lineRule="exact"/>
              <w:rPr>
                <w:sz w:val="21"/>
              </w:rPr>
            </w:pPr>
            <w:r>
              <w:rPr>
                <w:sz w:val="21"/>
              </w:rPr>
              <w:t>接口执行状态，</w:t>
            </w:r>
            <w:r>
              <w:rPr>
                <w:rFonts w:ascii="Courier New" w:eastAsia="Courier New"/>
                <w:sz w:val="21"/>
              </w:rPr>
              <w:t>1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 xml:space="preserve">表示成功 </w:t>
            </w:r>
            <w:r>
              <w:rPr>
                <w:rFonts w:ascii="Courier New" w:eastAsia="Courier New"/>
                <w:sz w:val="21"/>
              </w:rPr>
              <w:t>0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>表示异常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8" w:hRule="atLeast"/>
        </w:trPr>
        <w:tc>
          <w:tcPr>
            <w:tcW w:w="154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返回码</w:t>
            </w:r>
          </w:p>
        </w:tc>
        <w:tc>
          <w:tcPr>
            <w:tcW w:w="1950" w:type="dxa"/>
          </w:tcPr>
          <w:p>
            <w:pPr>
              <w:pStyle w:val="9"/>
              <w:spacing w:before="37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code</w:t>
            </w:r>
            <w:r>
              <w:rPr>
                <w:rFonts w:hint="eastAsia" w:ascii="Courier New"/>
                <w:color w:val="0000FF"/>
                <w:sz w:val="21"/>
                <w:lang w:val="en-US" w:eastAsia="zh-CN"/>
              </w:rPr>
              <w:t>:msg</w:t>
            </w:r>
          </w:p>
        </w:tc>
        <w:tc>
          <w:tcPr>
            <w:tcW w:w="1335" w:type="dxa"/>
          </w:tcPr>
          <w:p>
            <w:pPr>
              <w:pStyle w:val="9"/>
              <w:spacing w:before="37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</w:t>
            </w:r>
            <w:bookmarkStart w:id="15" w:name="_GoBack"/>
            <w:bookmarkEnd w:id="15"/>
            <w:r>
              <w:rPr>
                <w:rFonts w:ascii="Courier New"/>
                <w:sz w:val="21"/>
              </w:rPr>
              <w:t>g</w:t>
            </w:r>
          </w:p>
        </w:tc>
        <w:tc>
          <w:tcPr>
            <w:tcW w:w="4635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rFonts w:ascii="Consolas" w:eastAsia="Consolas"/>
                <w:color w:val="2A00FF"/>
                <w:sz w:val="22"/>
              </w:rPr>
              <w:t>10001</w:t>
            </w:r>
            <w:r>
              <w:rPr>
                <w:sz w:val="21"/>
              </w:rPr>
              <w:t>：竞标成功</w:t>
            </w:r>
          </w:p>
          <w:p>
            <w:pPr>
              <w:pStyle w:val="9"/>
              <w:spacing w:before="43"/>
              <w:rPr>
                <w:sz w:val="21"/>
              </w:rPr>
            </w:pPr>
            <w:r>
              <w:rPr>
                <w:rFonts w:ascii="Consolas" w:eastAsia="Consolas"/>
                <w:color w:val="2A00FF"/>
                <w:sz w:val="22"/>
              </w:rPr>
              <w:t>11002</w:t>
            </w:r>
            <w:r>
              <w:rPr>
                <w:sz w:val="21"/>
              </w:rPr>
              <w:t>：服务器异常</w:t>
            </w:r>
          </w:p>
          <w:p>
            <w:pPr>
              <w:pStyle w:val="9"/>
              <w:spacing w:before="38"/>
              <w:rPr>
                <w:sz w:val="22"/>
              </w:rPr>
            </w:pPr>
            <w:r>
              <w:rPr>
                <w:rFonts w:ascii="Consolas" w:eastAsia="Consolas"/>
                <w:color w:val="2A00FF"/>
                <w:sz w:val="22"/>
              </w:rPr>
              <w:t>11003</w:t>
            </w:r>
            <w:r>
              <w:rPr>
                <w:color w:val="2A00FF"/>
                <w:sz w:val="22"/>
              </w:rPr>
              <w:t>：参数错误</w:t>
            </w:r>
            <w:r>
              <w:rPr>
                <w:rFonts w:ascii="Consolas" w:eastAsia="Consolas"/>
                <w:color w:val="2A00FF"/>
                <w:sz w:val="22"/>
              </w:rPr>
              <w:t>:</w:t>
            </w:r>
            <w:r>
              <w:rPr>
                <w:color w:val="2A00FF"/>
                <w:sz w:val="22"/>
              </w:rPr>
              <w:t>所有参数都不能为空</w:t>
            </w:r>
          </w:p>
          <w:p>
            <w:pPr>
              <w:pStyle w:val="9"/>
              <w:spacing w:before="30" w:line="266" w:lineRule="auto"/>
              <w:ind w:right="80"/>
              <w:rPr>
                <w:sz w:val="22"/>
              </w:rPr>
            </w:pPr>
            <w:r>
              <w:rPr>
                <w:rFonts w:ascii="Consolas" w:eastAsia="Consolas"/>
                <w:color w:val="2A00FF"/>
                <w:spacing w:val="-7"/>
                <w:sz w:val="22"/>
              </w:rPr>
              <w:t>11004</w:t>
            </w:r>
            <w:r>
              <w:rPr>
                <w:spacing w:val="-7"/>
                <w:sz w:val="21"/>
              </w:rPr>
              <w:t>：</w:t>
            </w:r>
            <w:r>
              <w:rPr>
                <w:color w:val="2A00FF"/>
                <w:spacing w:val="-1"/>
                <w:sz w:val="22"/>
              </w:rPr>
              <w:t>参数错误，</w:t>
            </w:r>
            <w:r>
              <w:rPr>
                <w:rFonts w:ascii="Consolas" w:eastAsia="Consolas"/>
                <w:color w:val="2A00FF"/>
                <w:spacing w:val="-5"/>
                <w:sz w:val="22"/>
              </w:rPr>
              <w:t>memberId</w:t>
            </w:r>
            <w:r>
              <w:rPr>
                <w:rFonts w:ascii="Consolas" w:eastAsia="Consolas"/>
                <w:color w:val="2A00FF"/>
                <w:spacing w:val="-60"/>
                <w:sz w:val="22"/>
              </w:rPr>
              <w:t xml:space="preserve"> </w:t>
            </w:r>
            <w:r>
              <w:rPr>
                <w:color w:val="2A00FF"/>
                <w:spacing w:val="-9"/>
                <w:sz w:val="22"/>
              </w:rPr>
              <w:t xml:space="preserve">必须否大于 </w:t>
            </w:r>
            <w:r>
              <w:rPr>
                <w:rFonts w:ascii="Consolas" w:eastAsia="Consolas"/>
                <w:color w:val="2A00FF"/>
                <w:sz w:val="22"/>
              </w:rPr>
              <w:t>0</w:t>
            </w:r>
            <w:r>
              <w:rPr>
                <w:rFonts w:ascii="Consolas" w:eastAsia="Consolas"/>
                <w:color w:val="2A00FF"/>
                <w:spacing w:val="-59"/>
                <w:sz w:val="22"/>
              </w:rPr>
              <w:t xml:space="preserve"> </w:t>
            </w:r>
            <w:r>
              <w:rPr>
                <w:color w:val="2A00FF"/>
                <w:sz w:val="22"/>
              </w:rPr>
              <w:t>的</w:t>
            </w:r>
            <w:r>
              <w:rPr>
                <w:color w:val="2A00FF"/>
                <w:spacing w:val="-2"/>
                <w:sz w:val="22"/>
              </w:rPr>
              <w:t>正整数</w:t>
            </w:r>
          </w:p>
          <w:p>
            <w:pPr>
              <w:pStyle w:val="9"/>
              <w:spacing w:before="0" w:line="266" w:lineRule="auto"/>
              <w:ind w:right="83"/>
              <w:rPr>
                <w:sz w:val="22"/>
              </w:rPr>
            </w:pPr>
            <w:r>
              <w:rPr>
                <w:rFonts w:ascii="Consolas" w:eastAsia="Consolas"/>
                <w:color w:val="2A00FF"/>
                <w:spacing w:val="-5"/>
                <w:sz w:val="22"/>
              </w:rPr>
              <w:t>11005</w:t>
            </w:r>
            <w:r>
              <w:rPr>
                <w:spacing w:val="-5"/>
                <w:sz w:val="21"/>
              </w:rPr>
              <w:t>：</w:t>
            </w:r>
            <w:r>
              <w:rPr>
                <w:color w:val="2A00FF"/>
                <w:spacing w:val="-1"/>
                <w:sz w:val="22"/>
              </w:rPr>
              <w:t>参数错误，</w:t>
            </w:r>
            <w:r>
              <w:rPr>
                <w:rFonts w:ascii="Consolas" w:eastAsia="Consolas"/>
                <w:color w:val="2A00FF"/>
                <w:spacing w:val="-5"/>
                <w:sz w:val="22"/>
              </w:rPr>
              <w:t>loanId</w:t>
            </w:r>
            <w:r>
              <w:rPr>
                <w:rFonts w:ascii="Consolas" w:eastAsia="Consolas"/>
                <w:color w:val="2A00FF"/>
                <w:spacing w:val="-64"/>
                <w:sz w:val="22"/>
              </w:rPr>
              <w:t xml:space="preserve"> </w:t>
            </w:r>
            <w:r>
              <w:rPr>
                <w:color w:val="2A00FF"/>
                <w:spacing w:val="-8"/>
                <w:sz w:val="22"/>
              </w:rPr>
              <w:t xml:space="preserve">必须否大于 </w:t>
            </w:r>
            <w:r>
              <w:rPr>
                <w:rFonts w:ascii="Consolas" w:eastAsia="Consolas"/>
                <w:color w:val="2A00FF"/>
                <w:sz w:val="22"/>
              </w:rPr>
              <w:t>0</w:t>
            </w:r>
            <w:r>
              <w:rPr>
                <w:rFonts w:ascii="Consolas" w:eastAsia="Consolas"/>
                <w:color w:val="2A00FF"/>
                <w:spacing w:val="-63"/>
                <w:sz w:val="22"/>
              </w:rPr>
              <w:t xml:space="preserve"> </w:t>
            </w:r>
            <w:r>
              <w:rPr>
                <w:color w:val="2A00FF"/>
                <w:sz w:val="22"/>
              </w:rPr>
              <w:t>的正整数</w:t>
            </w:r>
          </w:p>
          <w:p>
            <w:pPr>
              <w:pStyle w:val="9"/>
              <w:spacing w:before="0" w:line="280" w:lineRule="exact"/>
              <w:rPr>
                <w:rFonts w:ascii="Consolas" w:eastAsia="Consolas"/>
                <w:sz w:val="22"/>
              </w:rPr>
            </w:pPr>
            <w:r>
              <w:rPr>
                <w:rFonts w:ascii="Consolas" w:eastAsia="Consolas"/>
                <w:color w:val="2A00FF"/>
                <w:spacing w:val="-3"/>
                <w:sz w:val="22"/>
              </w:rPr>
              <w:t>11006</w:t>
            </w:r>
            <w:r>
              <w:rPr>
                <w:spacing w:val="-3"/>
                <w:sz w:val="22"/>
              </w:rPr>
              <w:t>：</w:t>
            </w:r>
            <w:r>
              <w:rPr>
                <w:color w:val="2A00FF"/>
                <w:spacing w:val="-1"/>
                <w:sz w:val="22"/>
              </w:rPr>
              <w:t>参数错误，</w:t>
            </w:r>
            <w:r>
              <w:rPr>
                <w:rFonts w:ascii="Consolas" w:eastAsia="Consolas"/>
                <w:color w:val="2A00FF"/>
                <w:spacing w:val="-3"/>
                <w:sz w:val="22"/>
              </w:rPr>
              <w:t>password</w:t>
            </w:r>
            <w:r>
              <w:rPr>
                <w:rFonts w:ascii="Consolas" w:eastAsia="Consolas"/>
                <w:color w:val="2A00FF"/>
                <w:spacing w:val="-60"/>
                <w:sz w:val="22"/>
              </w:rPr>
              <w:t xml:space="preserve"> </w:t>
            </w:r>
            <w:r>
              <w:rPr>
                <w:color w:val="2A00FF"/>
                <w:spacing w:val="-8"/>
                <w:sz w:val="22"/>
              </w:rPr>
              <w:t xml:space="preserve">长度必须大于 </w:t>
            </w:r>
            <w:r>
              <w:rPr>
                <w:rFonts w:ascii="Consolas" w:eastAsia="Consolas"/>
                <w:color w:val="2A00FF"/>
                <w:sz w:val="22"/>
              </w:rPr>
              <w:t>6</w:t>
            </w:r>
          </w:p>
          <w:p>
            <w:pPr>
              <w:pStyle w:val="9"/>
              <w:spacing w:before="28"/>
              <w:rPr>
                <w:sz w:val="22"/>
              </w:rPr>
            </w:pPr>
            <w:r>
              <w:rPr>
                <w:color w:val="2A00FF"/>
                <w:spacing w:val="-13"/>
                <w:sz w:val="22"/>
              </w:rPr>
              <w:t xml:space="preserve">位且小于 </w:t>
            </w:r>
            <w:r>
              <w:rPr>
                <w:rFonts w:ascii="Consolas" w:eastAsia="Consolas"/>
                <w:color w:val="2A00FF"/>
                <w:sz w:val="22"/>
              </w:rPr>
              <w:t>18</w:t>
            </w:r>
            <w:r>
              <w:rPr>
                <w:rFonts w:ascii="Consolas" w:eastAsia="Consolas"/>
                <w:color w:val="2A00FF"/>
                <w:spacing w:val="-70"/>
                <w:sz w:val="22"/>
              </w:rPr>
              <w:t xml:space="preserve"> </w:t>
            </w:r>
            <w:r>
              <w:rPr>
                <w:color w:val="2A00FF"/>
                <w:sz w:val="22"/>
              </w:rPr>
              <w:t>位</w:t>
            </w:r>
          </w:p>
          <w:p>
            <w:pPr>
              <w:pStyle w:val="9"/>
              <w:spacing w:before="16"/>
              <w:rPr>
                <w:sz w:val="22"/>
              </w:rPr>
            </w:pPr>
            <w:r>
              <w:rPr>
                <w:rFonts w:ascii="Consolas" w:eastAsia="Consolas"/>
                <w:color w:val="2A00FF"/>
                <w:sz w:val="22"/>
              </w:rPr>
              <w:t>11007</w:t>
            </w:r>
            <w:r>
              <w:rPr>
                <w:sz w:val="22"/>
              </w:rPr>
              <w:t>：</w:t>
            </w:r>
            <w:r>
              <w:rPr>
                <w:color w:val="2A00FF"/>
                <w:sz w:val="22"/>
              </w:rPr>
              <w:t xml:space="preserve">参数错误，投资金额必须能被 </w:t>
            </w:r>
            <w:r>
              <w:rPr>
                <w:rFonts w:ascii="Consolas" w:eastAsia="Consolas"/>
                <w:color w:val="2A00FF"/>
                <w:sz w:val="22"/>
              </w:rPr>
              <w:t>100</w:t>
            </w:r>
            <w:r>
              <w:rPr>
                <w:color w:val="2A00FF"/>
                <w:sz w:val="22"/>
              </w:rPr>
              <w:t>整除的正整数</w:t>
            </w:r>
          </w:p>
          <w:p>
            <w:pPr>
              <w:pStyle w:val="9"/>
              <w:spacing w:before="30"/>
              <w:rPr>
                <w:sz w:val="22"/>
              </w:rPr>
            </w:pPr>
            <w:r>
              <w:rPr>
                <w:rFonts w:ascii="Consolas" w:eastAsia="Consolas"/>
                <w:color w:val="2A00FF"/>
                <w:sz w:val="22"/>
                <w:shd w:val="clear" w:color="auto" w:fill="C0C0C0"/>
              </w:rPr>
              <w:t>11008</w:t>
            </w:r>
            <w:r>
              <w:rPr>
                <w:sz w:val="22"/>
              </w:rPr>
              <w:t>：</w:t>
            </w:r>
            <w:r>
              <w:rPr>
                <w:color w:val="2A00FF"/>
                <w:sz w:val="22"/>
              </w:rPr>
              <w:t>不存在该用户</w:t>
            </w:r>
          </w:p>
          <w:p>
            <w:pPr>
              <w:pStyle w:val="9"/>
              <w:spacing w:before="31"/>
              <w:rPr>
                <w:sz w:val="22"/>
              </w:rPr>
            </w:pPr>
            <w:r>
              <w:rPr>
                <w:rFonts w:ascii="Consolas" w:eastAsia="Consolas"/>
                <w:color w:val="2A00FF"/>
                <w:sz w:val="22"/>
              </w:rPr>
              <w:t>11009</w:t>
            </w:r>
            <w:r>
              <w:rPr>
                <w:rFonts w:ascii="Courier New" w:eastAsia="Courier New"/>
                <w:sz w:val="21"/>
              </w:rPr>
              <w:t>:</w:t>
            </w:r>
            <w:r>
              <w:rPr>
                <w:color w:val="2A00FF"/>
                <w:sz w:val="22"/>
              </w:rPr>
              <w:t>不存在该标的</w:t>
            </w:r>
          </w:p>
          <w:p>
            <w:pPr>
              <w:pStyle w:val="9"/>
              <w:spacing w:before="28"/>
              <w:rPr>
                <w:sz w:val="22"/>
              </w:rPr>
            </w:pPr>
            <w:r>
              <w:rPr>
                <w:rFonts w:ascii="Consolas" w:eastAsia="Consolas"/>
                <w:color w:val="2A00FF"/>
                <w:sz w:val="22"/>
              </w:rPr>
              <w:t>11010</w:t>
            </w:r>
            <w:r>
              <w:rPr>
                <w:color w:val="2A00FF"/>
                <w:sz w:val="22"/>
              </w:rPr>
              <w:t>：该标不在竞标中状态，无法完成投标</w:t>
            </w:r>
          </w:p>
          <w:p>
            <w:pPr>
              <w:pStyle w:val="9"/>
              <w:spacing w:before="31"/>
              <w:rPr>
                <w:sz w:val="22"/>
              </w:rPr>
            </w:pPr>
            <w:r>
              <w:rPr>
                <w:rFonts w:ascii="Consolas" w:eastAsia="Consolas"/>
                <w:color w:val="2A00FF"/>
                <w:sz w:val="22"/>
              </w:rPr>
              <w:t>11011</w:t>
            </w:r>
            <w:r>
              <w:rPr>
                <w:color w:val="2A00FF"/>
                <w:sz w:val="22"/>
              </w:rPr>
              <w:t>：该标已经满标</w:t>
            </w:r>
            <w:r>
              <w:rPr>
                <w:rFonts w:ascii="Consolas" w:eastAsia="Consolas"/>
                <w:color w:val="2A00FF"/>
                <w:sz w:val="22"/>
              </w:rPr>
              <w:t>,</w:t>
            </w:r>
            <w:r>
              <w:rPr>
                <w:color w:val="2A00FF"/>
                <w:sz w:val="22"/>
              </w:rPr>
              <w:t>无法进行投资</w:t>
            </w:r>
          </w:p>
          <w:p>
            <w:pPr>
              <w:pStyle w:val="9"/>
              <w:spacing w:before="30"/>
              <w:rPr>
                <w:sz w:val="22"/>
              </w:rPr>
            </w:pPr>
            <w:r>
              <w:rPr>
                <w:rFonts w:ascii="Consolas" w:eastAsia="Consolas"/>
                <w:color w:val="2A00FF"/>
                <w:sz w:val="22"/>
              </w:rPr>
              <w:t>11012</w:t>
            </w:r>
            <w:r>
              <w:rPr>
                <w:color w:val="2A00FF"/>
                <w:sz w:val="22"/>
              </w:rPr>
              <w:t>：该标可投金额不足</w:t>
            </w:r>
          </w:p>
          <w:p>
            <w:pPr>
              <w:pStyle w:val="9"/>
              <w:spacing w:before="31" w:line="274" w:lineRule="exact"/>
              <w:rPr>
                <w:rFonts w:ascii="Consolas" w:eastAsia="Consolas"/>
                <w:sz w:val="22"/>
              </w:rPr>
            </w:pPr>
            <w:r>
              <w:rPr>
                <w:rFonts w:ascii="Consolas" w:eastAsia="Consolas"/>
                <w:color w:val="2A00FF"/>
                <w:sz w:val="22"/>
              </w:rPr>
              <w:t>11013</w:t>
            </w:r>
            <w:r>
              <w:rPr>
                <w:color w:val="2A00FF"/>
                <w:sz w:val="22"/>
              </w:rPr>
              <w:t>：请根据数值参数的类型对应输入合法的数字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数据</w:t>
            </w:r>
          </w:p>
        </w:tc>
        <w:tc>
          <w:tcPr>
            <w:tcW w:w="1950" w:type="dxa"/>
          </w:tcPr>
          <w:p>
            <w:pPr>
              <w:pStyle w:val="9"/>
              <w:spacing w:before="37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data</w:t>
            </w:r>
          </w:p>
        </w:tc>
        <w:tc>
          <w:tcPr>
            <w:tcW w:w="1335" w:type="dxa"/>
          </w:tcPr>
          <w:p>
            <w:pPr>
              <w:pStyle w:val="9"/>
              <w:spacing w:before="37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object</w:t>
            </w:r>
          </w:p>
        </w:tc>
        <w:tc>
          <w:tcPr>
            <w:tcW w:w="4635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29"/>
        </w:rPr>
      </w:pPr>
    </w:p>
    <w:p>
      <w:pPr>
        <w:pStyle w:val="2"/>
        <w:numPr>
          <w:ilvl w:val="1"/>
          <w:numId w:val="2"/>
        </w:numPr>
        <w:tabs>
          <w:tab w:val="left" w:pos="808"/>
        </w:tabs>
        <w:spacing w:before="58" w:after="0" w:line="240" w:lineRule="auto"/>
        <w:ind w:left="807" w:right="0" w:hanging="576"/>
        <w:jc w:val="left"/>
      </w:pPr>
      <w:r>
        <w:rPr>
          <w:color w:val="1F487C"/>
        </w:rPr>
        <w:t>项目</w:t>
      </w:r>
    </w:p>
    <w:p>
      <w:pPr>
        <w:pStyle w:val="4"/>
        <w:spacing w:before="2"/>
        <w:rPr>
          <w:b/>
          <w:sz w:val="40"/>
        </w:rPr>
      </w:pPr>
    </w:p>
    <w:p>
      <w:pPr>
        <w:pStyle w:val="3"/>
        <w:numPr>
          <w:ilvl w:val="2"/>
          <w:numId w:val="2"/>
        </w:numPr>
        <w:tabs>
          <w:tab w:val="left" w:pos="952"/>
        </w:tabs>
        <w:spacing w:before="0" w:after="0" w:line="240" w:lineRule="auto"/>
        <w:ind w:left="951" w:right="0" w:hanging="720"/>
        <w:jc w:val="left"/>
        <w:rPr>
          <w:rFonts w:hint="eastAsia" w:ascii="宋体" w:eastAsia="宋体"/>
        </w:rPr>
      </w:pPr>
      <w:r>
        <w:rPr>
          <w:rFonts w:hint="eastAsia" w:ascii="宋体" w:eastAsia="宋体"/>
          <w:color w:val="4AACC5"/>
        </w:rPr>
        <w:t>新增项目（</w:t>
      </w:r>
      <w:r>
        <w:rPr>
          <w:color w:val="4AACC5"/>
        </w:rPr>
        <w:t>add</w:t>
      </w:r>
      <w:r>
        <w:rPr>
          <w:rFonts w:hint="eastAsia" w:ascii="宋体" w:eastAsia="宋体"/>
          <w:color w:val="4AACC5"/>
        </w:rPr>
        <w:t>）</w:t>
      </w:r>
    </w:p>
    <w:p>
      <w:pPr>
        <w:pStyle w:val="4"/>
        <w:spacing w:before="213" w:line="273" w:lineRule="auto"/>
        <w:ind w:left="231" w:right="7410"/>
        <w:rPr>
          <w:rFonts w:ascii="Courier New" w:eastAsia="Courier New"/>
        </w:rPr>
      </w:pPr>
      <w:r>
        <w:t>接口地址：</w:t>
      </w:r>
      <w:r>
        <w:rPr>
          <w:rFonts w:ascii="Courier New" w:eastAsia="Courier New"/>
        </w:rPr>
        <w:t xml:space="preserve">/loan/add </w:t>
      </w:r>
      <w:r>
        <w:t>请求方式：</w:t>
      </w:r>
      <w:r>
        <w:rPr>
          <w:rFonts w:ascii="Courier New" w:eastAsia="Courier New"/>
        </w:rPr>
        <w:t>GET/POST</w:t>
      </w:r>
    </w:p>
    <w:p>
      <w:pPr>
        <w:pStyle w:val="4"/>
        <w:spacing w:before="10"/>
        <w:rPr>
          <w:rFonts w:ascii="Courier New"/>
          <w:sz w:val="25"/>
        </w:rPr>
      </w:pPr>
    </w:p>
    <w:tbl>
      <w:tblPr>
        <w:tblStyle w:val="6"/>
        <w:tblW w:w="9464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4"/>
        <w:gridCol w:w="1969"/>
        <w:gridCol w:w="1337"/>
        <w:gridCol w:w="3615"/>
        <w:gridCol w:w="1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4" w:type="dxa"/>
            <w:shd w:val="clear" w:color="auto" w:fill="F79546"/>
          </w:tcPr>
          <w:p>
            <w:pPr>
              <w:pStyle w:val="9"/>
              <w:spacing w:before="41"/>
              <w:ind w:left="508" w:right="606"/>
              <w:jc w:val="center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69" w:type="dxa"/>
            <w:shd w:val="clear" w:color="auto" w:fill="F79546"/>
          </w:tcPr>
          <w:p>
            <w:pPr>
              <w:pStyle w:val="9"/>
              <w:spacing w:before="41"/>
              <w:rPr>
                <w:sz w:val="18"/>
              </w:rPr>
            </w:pPr>
            <w:r>
              <w:rPr>
                <w:sz w:val="18"/>
              </w:rPr>
              <w:t>变量名</w:t>
            </w:r>
          </w:p>
        </w:tc>
        <w:tc>
          <w:tcPr>
            <w:tcW w:w="1337" w:type="dxa"/>
            <w:shd w:val="clear" w:color="auto" w:fill="F79546"/>
          </w:tcPr>
          <w:p>
            <w:pPr>
              <w:pStyle w:val="9"/>
              <w:spacing w:before="41"/>
              <w:ind w:left="108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3615" w:type="dxa"/>
            <w:shd w:val="clear" w:color="auto" w:fill="F79546"/>
          </w:tcPr>
          <w:p>
            <w:pPr>
              <w:pStyle w:val="9"/>
              <w:spacing w:before="41"/>
              <w:ind w:left="108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  <w:tc>
          <w:tcPr>
            <w:tcW w:w="1019" w:type="dxa"/>
            <w:shd w:val="clear" w:color="auto" w:fill="F79546"/>
          </w:tcPr>
          <w:p>
            <w:pPr>
              <w:pStyle w:val="9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是否必填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24" w:type="dxa"/>
          </w:tcPr>
          <w:p>
            <w:pPr>
              <w:pStyle w:val="9"/>
              <w:spacing w:before="20" w:line="271" w:lineRule="exact"/>
              <w:rPr>
                <w:rFonts w:ascii="Courier New" w:eastAsia="Courier New"/>
                <w:sz w:val="21"/>
              </w:rPr>
            </w:pPr>
            <w:r>
              <w:rPr>
                <w:sz w:val="21"/>
              </w:rPr>
              <w:t xml:space="preserve">用户 </w:t>
            </w:r>
            <w:r>
              <w:rPr>
                <w:rFonts w:ascii="Courier New" w:eastAsia="Courier New"/>
                <w:sz w:val="21"/>
              </w:rPr>
              <w:t>ID</w:t>
            </w:r>
          </w:p>
        </w:tc>
        <w:tc>
          <w:tcPr>
            <w:tcW w:w="1969" w:type="dxa"/>
          </w:tcPr>
          <w:p>
            <w:pPr>
              <w:pStyle w:val="9"/>
              <w:spacing w:before="36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memberId</w:t>
            </w:r>
          </w:p>
        </w:tc>
        <w:tc>
          <w:tcPr>
            <w:tcW w:w="1337" w:type="dxa"/>
          </w:tcPr>
          <w:p>
            <w:pPr>
              <w:pStyle w:val="9"/>
              <w:spacing w:before="54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int</w:t>
            </w:r>
          </w:p>
        </w:tc>
        <w:tc>
          <w:tcPr>
            <w:tcW w:w="3615" w:type="dxa"/>
          </w:tcPr>
          <w:p>
            <w:pPr>
              <w:pStyle w:val="9"/>
              <w:spacing w:before="0"/>
              <w:ind w:left="0"/>
              <w:rPr>
                <w:rFonts w:hint="eastAsia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用户的memberid</w:t>
            </w:r>
          </w:p>
        </w:tc>
        <w:tc>
          <w:tcPr>
            <w:tcW w:w="1019" w:type="dxa"/>
          </w:tcPr>
          <w:p>
            <w:pPr>
              <w:pStyle w:val="9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4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sz w:val="21"/>
              </w:rPr>
              <w:t>标题</w:t>
            </w:r>
          </w:p>
        </w:tc>
        <w:tc>
          <w:tcPr>
            <w:tcW w:w="1969" w:type="dxa"/>
          </w:tcPr>
          <w:p>
            <w:pPr>
              <w:pStyle w:val="9"/>
              <w:spacing w:before="36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title</w:t>
            </w:r>
          </w:p>
        </w:tc>
        <w:tc>
          <w:tcPr>
            <w:tcW w:w="1337" w:type="dxa"/>
          </w:tcPr>
          <w:p>
            <w:pPr>
              <w:pStyle w:val="9"/>
              <w:spacing w:before="54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string</w:t>
            </w:r>
          </w:p>
        </w:tc>
        <w:tc>
          <w:tcPr>
            <w:tcW w:w="3615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9" w:type="dxa"/>
          </w:tcPr>
          <w:p>
            <w:pPr>
              <w:pStyle w:val="9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524" w:type="dxa"/>
          </w:tcPr>
          <w:p>
            <w:pPr>
              <w:pStyle w:val="9"/>
              <w:spacing w:before="22"/>
              <w:rPr>
                <w:sz w:val="21"/>
              </w:rPr>
            </w:pPr>
            <w:r>
              <w:rPr>
                <w:sz w:val="21"/>
              </w:rPr>
              <w:t>借款金额</w:t>
            </w:r>
          </w:p>
        </w:tc>
        <w:tc>
          <w:tcPr>
            <w:tcW w:w="1969" w:type="dxa"/>
          </w:tcPr>
          <w:p>
            <w:pPr>
              <w:pStyle w:val="9"/>
              <w:spacing w:before="3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amount</w:t>
            </w:r>
          </w:p>
        </w:tc>
        <w:tc>
          <w:tcPr>
            <w:tcW w:w="1337" w:type="dxa"/>
          </w:tcPr>
          <w:p>
            <w:pPr>
              <w:pStyle w:val="9"/>
              <w:spacing w:before="53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double</w:t>
            </w:r>
          </w:p>
        </w:tc>
        <w:tc>
          <w:tcPr>
            <w:tcW w:w="3615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9" w:type="dxa"/>
          </w:tcPr>
          <w:p>
            <w:pPr>
              <w:pStyle w:val="9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年利率</w:t>
            </w:r>
          </w:p>
        </w:tc>
        <w:tc>
          <w:tcPr>
            <w:tcW w:w="1969" w:type="dxa"/>
          </w:tcPr>
          <w:p>
            <w:pPr>
              <w:pStyle w:val="9"/>
              <w:spacing w:before="37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loanRate</w:t>
            </w:r>
          </w:p>
        </w:tc>
        <w:tc>
          <w:tcPr>
            <w:tcW w:w="1337" w:type="dxa"/>
          </w:tcPr>
          <w:p>
            <w:pPr>
              <w:pStyle w:val="9"/>
              <w:spacing w:before="55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double</w:t>
            </w:r>
          </w:p>
        </w:tc>
        <w:tc>
          <w:tcPr>
            <w:tcW w:w="3615" w:type="dxa"/>
          </w:tcPr>
          <w:p>
            <w:pPr>
              <w:pStyle w:val="9"/>
              <w:spacing w:before="14" w:line="278" w:lineRule="exact"/>
              <w:ind w:left="108"/>
              <w:rPr>
                <w:rFonts w:ascii="Courier New" w:eastAsia="Courier New"/>
                <w:sz w:val="22"/>
              </w:rPr>
            </w:pPr>
            <w:r>
              <w:rPr>
                <w:sz w:val="22"/>
              </w:rPr>
              <w:t xml:space="preserve">如年化 </w:t>
            </w:r>
            <w:r>
              <w:rPr>
                <w:rFonts w:ascii="Courier New" w:eastAsia="Courier New"/>
                <w:sz w:val="22"/>
              </w:rPr>
              <w:t>18.0%</w:t>
            </w:r>
            <w:r>
              <w:rPr>
                <w:sz w:val="22"/>
              </w:rPr>
              <w:t xml:space="preserve">，存储为 </w:t>
            </w:r>
            <w:r>
              <w:rPr>
                <w:rFonts w:ascii="Courier New" w:eastAsia="Courier New"/>
                <w:sz w:val="22"/>
              </w:rPr>
              <w:t>18.0</w:t>
            </w:r>
          </w:p>
        </w:tc>
        <w:tc>
          <w:tcPr>
            <w:tcW w:w="1019" w:type="dxa"/>
          </w:tcPr>
          <w:p>
            <w:pPr>
              <w:pStyle w:val="9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借款期限</w:t>
            </w:r>
          </w:p>
        </w:tc>
        <w:tc>
          <w:tcPr>
            <w:tcW w:w="1969" w:type="dxa"/>
          </w:tcPr>
          <w:p>
            <w:pPr>
              <w:pStyle w:val="9"/>
              <w:spacing w:before="37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loanTerm</w:t>
            </w:r>
          </w:p>
        </w:tc>
        <w:tc>
          <w:tcPr>
            <w:tcW w:w="1337" w:type="dxa"/>
          </w:tcPr>
          <w:p>
            <w:pPr>
              <w:pStyle w:val="9"/>
              <w:spacing w:before="55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int</w:t>
            </w:r>
          </w:p>
        </w:tc>
        <w:tc>
          <w:tcPr>
            <w:tcW w:w="3615" w:type="dxa"/>
          </w:tcPr>
          <w:p>
            <w:pPr>
              <w:pStyle w:val="9"/>
              <w:spacing w:before="13" w:line="278" w:lineRule="exact"/>
              <w:ind w:left="108"/>
              <w:rPr>
                <w:rFonts w:ascii="Courier New" w:eastAsia="Courier New"/>
                <w:sz w:val="22"/>
              </w:rPr>
            </w:pPr>
            <w:r>
              <w:rPr>
                <w:spacing w:val="-29"/>
                <w:sz w:val="22"/>
              </w:rPr>
              <w:t xml:space="preserve">如 </w:t>
            </w:r>
            <w:r>
              <w:rPr>
                <w:rFonts w:ascii="Courier New" w:eastAsia="Courier New"/>
                <w:sz w:val="22"/>
              </w:rPr>
              <w:t>6</w:t>
            </w:r>
            <w:r>
              <w:rPr>
                <w:rFonts w:ascii="Courier New" w:eastAsia="Courier New"/>
                <w:spacing w:val="-78"/>
                <w:sz w:val="22"/>
              </w:rPr>
              <w:t xml:space="preserve"> </w:t>
            </w:r>
            <w:r>
              <w:rPr>
                <w:spacing w:val="-16"/>
                <w:sz w:val="22"/>
              </w:rPr>
              <w:t xml:space="preserve">个月为 </w:t>
            </w:r>
            <w:r>
              <w:rPr>
                <w:rFonts w:ascii="Courier New" w:eastAsia="Courier New"/>
                <w:sz w:val="22"/>
              </w:rPr>
              <w:t>6</w:t>
            </w:r>
            <w:r>
              <w:rPr>
                <w:sz w:val="22"/>
              </w:rPr>
              <w:t>，</w:t>
            </w:r>
            <w:r>
              <w:rPr>
                <w:rFonts w:ascii="Courier New" w:eastAsia="Courier New"/>
                <w:sz w:val="22"/>
              </w:rPr>
              <w:t>30</w:t>
            </w:r>
            <w:r>
              <w:rPr>
                <w:rFonts w:ascii="Courier New" w:eastAsia="Courier New"/>
                <w:spacing w:val="-78"/>
                <w:sz w:val="22"/>
              </w:rPr>
              <w:t xml:space="preserve"> </w:t>
            </w:r>
            <w:r>
              <w:rPr>
                <w:spacing w:val="-19"/>
                <w:sz w:val="22"/>
              </w:rPr>
              <w:t xml:space="preserve">天为 </w:t>
            </w:r>
            <w:r>
              <w:rPr>
                <w:rFonts w:ascii="Courier New" w:eastAsia="Courier New"/>
                <w:sz w:val="22"/>
              </w:rPr>
              <w:t>30</w:t>
            </w:r>
          </w:p>
        </w:tc>
        <w:tc>
          <w:tcPr>
            <w:tcW w:w="1019" w:type="dxa"/>
          </w:tcPr>
          <w:p>
            <w:pPr>
              <w:pStyle w:val="9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524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sz w:val="21"/>
              </w:rPr>
              <w:t>借款期限类型</w:t>
            </w:r>
          </w:p>
        </w:tc>
        <w:tc>
          <w:tcPr>
            <w:tcW w:w="1969" w:type="dxa"/>
          </w:tcPr>
          <w:p>
            <w:pPr>
              <w:pStyle w:val="9"/>
              <w:spacing w:before="36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loanDateType</w:t>
            </w:r>
          </w:p>
        </w:tc>
        <w:tc>
          <w:tcPr>
            <w:tcW w:w="1337" w:type="dxa"/>
          </w:tcPr>
          <w:p>
            <w:pPr>
              <w:pStyle w:val="9"/>
              <w:spacing w:before="54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int</w:t>
            </w:r>
          </w:p>
        </w:tc>
        <w:tc>
          <w:tcPr>
            <w:tcW w:w="3615" w:type="dxa"/>
          </w:tcPr>
          <w:p>
            <w:pPr>
              <w:pStyle w:val="9"/>
              <w:tabs>
                <w:tab w:val="left" w:pos="1840"/>
              </w:tabs>
              <w:spacing w:before="13"/>
              <w:ind w:left="108"/>
              <w:rPr>
                <w:sz w:val="22"/>
              </w:rPr>
            </w:pPr>
            <w:r>
              <w:rPr>
                <w:spacing w:val="23"/>
                <w:sz w:val="22"/>
              </w:rPr>
              <w:t>借款</w:t>
            </w:r>
            <w:r>
              <w:rPr>
                <w:spacing w:val="21"/>
                <w:sz w:val="22"/>
              </w:rPr>
              <w:t>期</w:t>
            </w:r>
            <w:r>
              <w:rPr>
                <w:spacing w:val="23"/>
                <w:sz w:val="22"/>
              </w:rPr>
              <w:t>限单</w:t>
            </w:r>
            <w:r>
              <w:rPr>
                <w:sz w:val="22"/>
              </w:rPr>
              <w:t>位</w:t>
            </w:r>
            <w:r>
              <w:rPr>
                <w:sz w:val="22"/>
              </w:rPr>
              <w:tab/>
            </w:r>
            <w:r>
              <w:rPr>
                <w:rFonts w:ascii="Courier New" w:eastAsia="Courier New"/>
                <w:sz w:val="22"/>
              </w:rPr>
              <w:t>0-</w:t>
            </w:r>
            <w:r>
              <w:rPr>
                <w:rFonts w:ascii="Courier New" w:eastAsia="Courier New"/>
                <w:spacing w:val="-107"/>
                <w:sz w:val="22"/>
              </w:rPr>
              <w:t xml:space="preserve"> </w:t>
            </w:r>
            <w:r>
              <w:rPr>
                <w:spacing w:val="23"/>
                <w:sz w:val="22"/>
              </w:rPr>
              <w:t>按</w:t>
            </w:r>
            <w:r>
              <w:rPr>
                <w:sz w:val="22"/>
              </w:rPr>
              <w:t>月</w:t>
            </w:r>
            <w:r>
              <w:rPr>
                <w:spacing w:val="47"/>
                <w:sz w:val="22"/>
              </w:rPr>
              <w:t xml:space="preserve"> </w:t>
            </w:r>
            <w:r>
              <w:rPr>
                <w:rFonts w:ascii="Courier New" w:eastAsia="Courier New"/>
                <w:sz w:val="22"/>
              </w:rPr>
              <w:t>2-</w:t>
            </w:r>
            <w:r>
              <w:rPr>
                <w:rFonts w:ascii="Courier New" w:eastAsia="Courier New"/>
                <w:spacing w:val="-109"/>
                <w:sz w:val="22"/>
              </w:rPr>
              <w:t xml:space="preserve"> </w:t>
            </w:r>
            <w:r>
              <w:rPr>
                <w:spacing w:val="23"/>
                <w:sz w:val="22"/>
              </w:rPr>
              <w:t>按</w:t>
            </w:r>
            <w:r>
              <w:rPr>
                <w:sz w:val="22"/>
              </w:rPr>
              <w:t>天</w:t>
            </w:r>
          </w:p>
          <w:p>
            <w:pPr>
              <w:pStyle w:val="9"/>
              <w:spacing w:before="26" w:line="279" w:lineRule="exact"/>
              <w:ind w:left="108"/>
              <w:rPr>
                <w:sz w:val="22"/>
              </w:rPr>
            </w:pPr>
            <w:r>
              <w:rPr>
                <w:rFonts w:ascii="Courier New" w:eastAsia="Courier New"/>
                <w:sz w:val="22"/>
              </w:rPr>
              <w:t>4-</w:t>
            </w:r>
            <w:r>
              <w:rPr>
                <w:sz w:val="22"/>
              </w:rPr>
              <w:t>按周</w:t>
            </w:r>
          </w:p>
        </w:tc>
        <w:tc>
          <w:tcPr>
            <w:tcW w:w="1019" w:type="dxa"/>
          </w:tcPr>
          <w:p>
            <w:pPr>
              <w:pStyle w:val="9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524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sz w:val="21"/>
              </w:rPr>
              <w:t>还款方式</w:t>
            </w:r>
          </w:p>
        </w:tc>
        <w:tc>
          <w:tcPr>
            <w:tcW w:w="1969" w:type="dxa"/>
          </w:tcPr>
          <w:p>
            <w:pPr>
              <w:pStyle w:val="9"/>
              <w:spacing w:before="36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repaymemtWay</w:t>
            </w:r>
          </w:p>
        </w:tc>
        <w:tc>
          <w:tcPr>
            <w:tcW w:w="1337" w:type="dxa"/>
          </w:tcPr>
          <w:p>
            <w:pPr>
              <w:pStyle w:val="9"/>
              <w:spacing w:before="54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int</w:t>
            </w:r>
          </w:p>
        </w:tc>
        <w:tc>
          <w:tcPr>
            <w:tcW w:w="3615" w:type="dxa"/>
          </w:tcPr>
          <w:p>
            <w:pPr>
              <w:pStyle w:val="9"/>
              <w:tabs>
                <w:tab w:val="left" w:pos="1269"/>
              </w:tabs>
              <w:spacing w:before="15"/>
              <w:ind w:left="108"/>
              <w:rPr>
                <w:sz w:val="22"/>
              </w:rPr>
            </w:pPr>
            <w:r>
              <w:rPr>
                <w:rFonts w:ascii="Courier New" w:eastAsia="Courier New"/>
                <w:sz w:val="22"/>
              </w:rPr>
              <w:t>4-</w:t>
            </w:r>
            <w:r>
              <w:rPr>
                <w:sz w:val="22"/>
              </w:rPr>
              <w:t>一次性</w:t>
            </w:r>
            <w:r>
              <w:rPr>
                <w:sz w:val="22"/>
              </w:rPr>
              <w:tab/>
            </w:r>
            <w:r>
              <w:rPr>
                <w:rFonts w:ascii="Courier New" w:eastAsia="Courier New"/>
                <w:sz w:val="22"/>
              </w:rPr>
              <w:t>5</w:t>
            </w:r>
            <w:r>
              <w:rPr>
                <w:rFonts w:ascii="Courier New" w:eastAsia="Courier New"/>
                <w:spacing w:val="-16"/>
                <w:sz w:val="22"/>
              </w:rPr>
              <w:t xml:space="preserve"> </w:t>
            </w:r>
            <w:r>
              <w:rPr>
                <w:sz w:val="22"/>
              </w:rPr>
              <w:t>按月等额本息</w:t>
            </w:r>
            <w:r>
              <w:rPr>
                <w:spacing w:val="9"/>
                <w:sz w:val="22"/>
              </w:rPr>
              <w:t xml:space="preserve"> </w:t>
            </w:r>
            <w:r>
              <w:rPr>
                <w:rFonts w:ascii="Courier New" w:eastAsia="Courier New"/>
                <w:sz w:val="22"/>
              </w:rPr>
              <w:t>10</w:t>
            </w:r>
            <w:r>
              <w:rPr>
                <w:rFonts w:ascii="Courier New" w:eastAsia="Courier New"/>
                <w:spacing w:val="-74"/>
                <w:sz w:val="22"/>
              </w:rPr>
              <w:t xml:space="preserve"> </w:t>
            </w:r>
            <w:r>
              <w:rPr>
                <w:sz w:val="22"/>
              </w:rPr>
              <w:t>按</w:t>
            </w:r>
          </w:p>
          <w:p>
            <w:pPr>
              <w:pStyle w:val="9"/>
              <w:spacing w:before="12" w:line="300" w:lineRule="atLeast"/>
              <w:ind w:left="108" w:right="96"/>
              <w:rPr>
                <w:sz w:val="22"/>
              </w:rPr>
            </w:pPr>
            <w:r>
              <w:rPr>
                <w:spacing w:val="6"/>
                <w:sz w:val="22"/>
              </w:rPr>
              <w:t xml:space="preserve">月等额本息线下 </w:t>
            </w:r>
            <w:r>
              <w:rPr>
                <w:rFonts w:ascii="Courier New" w:eastAsia="Courier New"/>
                <w:sz w:val="22"/>
              </w:rPr>
              <w:t>11</w:t>
            </w:r>
            <w:r>
              <w:rPr>
                <w:rFonts w:ascii="Courier New" w:eastAsia="Courier New"/>
                <w:spacing w:val="-67"/>
                <w:sz w:val="22"/>
              </w:rPr>
              <w:t xml:space="preserve"> </w:t>
            </w:r>
            <w:r>
              <w:rPr>
                <w:spacing w:val="3"/>
                <w:sz w:val="22"/>
              </w:rPr>
              <w:t>按月付息到期</w:t>
            </w:r>
            <w:r>
              <w:rPr>
                <w:sz w:val="22"/>
              </w:rPr>
              <w:t>还本</w:t>
            </w:r>
          </w:p>
        </w:tc>
        <w:tc>
          <w:tcPr>
            <w:tcW w:w="1019" w:type="dxa"/>
          </w:tcPr>
          <w:p>
            <w:pPr>
              <w:pStyle w:val="9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4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sz w:val="21"/>
              </w:rPr>
              <w:t>竞标天数</w:t>
            </w:r>
          </w:p>
        </w:tc>
        <w:tc>
          <w:tcPr>
            <w:tcW w:w="1969" w:type="dxa"/>
          </w:tcPr>
          <w:p>
            <w:pPr>
              <w:pStyle w:val="9"/>
              <w:spacing w:before="3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biddingDays</w:t>
            </w:r>
          </w:p>
        </w:tc>
        <w:tc>
          <w:tcPr>
            <w:tcW w:w="1337" w:type="dxa"/>
          </w:tcPr>
          <w:p>
            <w:pPr>
              <w:pStyle w:val="9"/>
              <w:spacing w:before="53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int</w:t>
            </w:r>
          </w:p>
        </w:tc>
        <w:tc>
          <w:tcPr>
            <w:tcW w:w="3615" w:type="dxa"/>
          </w:tcPr>
          <w:p>
            <w:pPr>
              <w:pStyle w:val="9"/>
              <w:spacing w:before="20" w:line="272" w:lineRule="exact"/>
              <w:ind w:left="108"/>
              <w:rPr>
                <w:sz w:val="21"/>
              </w:rPr>
            </w:pPr>
            <w:r>
              <w:rPr>
                <w:rFonts w:ascii="Courier New" w:eastAsia="Courier New"/>
                <w:sz w:val="21"/>
              </w:rPr>
              <w:t>1-10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>天</w:t>
            </w:r>
          </w:p>
        </w:tc>
        <w:tc>
          <w:tcPr>
            <w:tcW w:w="1019" w:type="dxa"/>
          </w:tcPr>
          <w:p>
            <w:pPr>
              <w:pStyle w:val="9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</w:tbl>
    <w:p>
      <w:pPr>
        <w:pStyle w:val="4"/>
        <w:spacing w:before="5"/>
        <w:rPr>
          <w:rFonts w:ascii="Courier New"/>
          <w:sz w:val="29"/>
        </w:rPr>
      </w:pPr>
    </w:p>
    <w:p>
      <w:pPr>
        <w:pStyle w:val="4"/>
        <w:spacing w:after="22"/>
        <w:ind w:left="231"/>
      </w:pPr>
      <w:r>
        <w:t>结果说明</w:t>
      </w:r>
    </w:p>
    <w:tbl>
      <w:tblPr>
        <w:tblStyle w:val="6"/>
        <w:tblW w:w="9464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4"/>
        <w:gridCol w:w="1950"/>
        <w:gridCol w:w="1335"/>
        <w:gridCol w:w="46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  <w:shd w:val="clear" w:color="auto" w:fill="DBE4F0"/>
          </w:tcPr>
          <w:p>
            <w:pPr>
              <w:pStyle w:val="9"/>
              <w:spacing w:before="42"/>
              <w:ind w:left="508" w:right="626"/>
              <w:jc w:val="center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50" w:type="dxa"/>
            <w:shd w:val="clear" w:color="auto" w:fill="DBE4F0"/>
          </w:tcPr>
          <w:p>
            <w:pPr>
              <w:pStyle w:val="9"/>
              <w:spacing w:before="42"/>
              <w:ind w:left="108"/>
              <w:rPr>
                <w:sz w:val="18"/>
              </w:rPr>
            </w:pPr>
            <w:r>
              <w:rPr>
                <w:sz w:val="18"/>
              </w:rPr>
              <w:t>变量名</w:t>
            </w:r>
          </w:p>
        </w:tc>
        <w:tc>
          <w:tcPr>
            <w:tcW w:w="1335" w:type="dxa"/>
            <w:shd w:val="clear" w:color="auto" w:fill="DBE4F0"/>
          </w:tcPr>
          <w:p>
            <w:pPr>
              <w:pStyle w:val="9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4635" w:type="dxa"/>
            <w:shd w:val="clear" w:color="auto" w:fill="DBE4F0"/>
          </w:tcPr>
          <w:p>
            <w:pPr>
              <w:pStyle w:val="9"/>
              <w:spacing w:before="42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4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结果</w:t>
            </w:r>
          </w:p>
        </w:tc>
        <w:tc>
          <w:tcPr>
            <w:tcW w:w="1950" w:type="dxa"/>
          </w:tcPr>
          <w:p>
            <w:pPr>
              <w:pStyle w:val="9"/>
              <w:spacing w:before="37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status</w:t>
            </w:r>
          </w:p>
        </w:tc>
        <w:tc>
          <w:tcPr>
            <w:tcW w:w="1335" w:type="dxa"/>
          </w:tcPr>
          <w:p>
            <w:pPr>
              <w:pStyle w:val="9"/>
              <w:spacing w:before="37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21" w:line="271" w:lineRule="exact"/>
              <w:rPr>
                <w:sz w:val="21"/>
              </w:rPr>
            </w:pPr>
            <w:r>
              <w:rPr>
                <w:sz w:val="21"/>
              </w:rPr>
              <w:t>接口执行状态，</w:t>
            </w:r>
            <w:r>
              <w:rPr>
                <w:rFonts w:ascii="Courier New" w:eastAsia="Courier New"/>
                <w:sz w:val="21"/>
              </w:rPr>
              <w:t>1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 xml:space="preserve">表示成功 </w:t>
            </w:r>
            <w:r>
              <w:rPr>
                <w:rFonts w:ascii="Courier New" w:eastAsia="Courier New"/>
                <w:sz w:val="21"/>
              </w:rPr>
              <w:t>0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>表示异常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6" w:hRule="atLeast"/>
        </w:trPr>
        <w:tc>
          <w:tcPr>
            <w:tcW w:w="1544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sz w:val="21"/>
              </w:rPr>
              <w:t>返回码</w:t>
            </w:r>
          </w:p>
        </w:tc>
        <w:tc>
          <w:tcPr>
            <w:tcW w:w="1950" w:type="dxa"/>
          </w:tcPr>
          <w:p>
            <w:pPr>
              <w:pStyle w:val="9"/>
              <w:spacing w:before="36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code</w:t>
            </w:r>
          </w:p>
        </w:tc>
        <w:tc>
          <w:tcPr>
            <w:tcW w:w="1335" w:type="dxa"/>
          </w:tcPr>
          <w:p>
            <w:pPr>
              <w:pStyle w:val="9"/>
              <w:spacing w:before="36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rFonts w:ascii="Courier New" w:eastAsia="Courier New"/>
                <w:sz w:val="21"/>
              </w:rPr>
              <w:t>10001</w:t>
            </w:r>
            <w:r>
              <w:rPr>
                <w:sz w:val="21"/>
              </w:rPr>
              <w:t>：成功</w:t>
            </w:r>
          </w:p>
          <w:p>
            <w:pPr>
              <w:pStyle w:val="9"/>
              <w:spacing w:before="39"/>
              <w:rPr>
                <w:sz w:val="21"/>
              </w:rPr>
            </w:pPr>
            <w:r>
              <w:rPr>
                <w:rFonts w:ascii="Courier New" w:eastAsia="Courier New"/>
                <w:sz w:val="21"/>
              </w:rPr>
              <w:t>20102</w:t>
            </w:r>
            <w:r>
              <w:rPr>
                <w:sz w:val="21"/>
              </w:rPr>
              <w:t>：服务器异常</w:t>
            </w:r>
          </w:p>
          <w:p>
            <w:pPr>
              <w:pStyle w:val="9"/>
              <w:spacing w:before="34"/>
              <w:rPr>
                <w:sz w:val="22"/>
              </w:rPr>
            </w:pPr>
            <w:r>
              <w:rPr>
                <w:rFonts w:ascii="Courier New" w:eastAsia="Courier New"/>
                <w:sz w:val="21"/>
              </w:rPr>
              <w:t>20103</w:t>
            </w:r>
            <w:r>
              <w:rPr>
                <w:sz w:val="21"/>
              </w:rPr>
              <w:t>：参数错误：</w:t>
            </w:r>
            <w:r>
              <w:rPr>
                <w:sz w:val="22"/>
              </w:rPr>
              <w:t>参数不能为空</w:t>
            </w:r>
          </w:p>
          <w:p>
            <w:pPr>
              <w:pStyle w:val="9"/>
              <w:spacing w:before="29" w:line="264" w:lineRule="auto"/>
              <w:ind w:right="85"/>
              <w:rPr>
                <w:sz w:val="22"/>
              </w:rPr>
            </w:pPr>
            <w:r>
              <w:rPr>
                <w:rFonts w:ascii="Courier New" w:eastAsia="Courier New"/>
                <w:sz w:val="21"/>
              </w:rPr>
              <w:t>20104</w:t>
            </w:r>
            <w:r>
              <w:rPr>
                <w:sz w:val="21"/>
              </w:rPr>
              <w:t>：</w:t>
            </w:r>
            <w:r>
              <w:rPr>
                <w:spacing w:val="7"/>
                <w:sz w:val="22"/>
              </w:rPr>
              <w:t>参数错误：用户</w:t>
            </w:r>
            <w:r>
              <w:rPr>
                <w:rFonts w:ascii="Consolas" w:eastAsia="Consolas"/>
                <w:sz w:val="22"/>
              </w:rPr>
              <w:t>ID</w:t>
            </w:r>
            <w:r>
              <w:rPr>
                <w:rFonts w:ascii="Consolas" w:eastAsia="Consolas"/>
                <w:spacing w:val="-64"/>
                <w:sz w:val="22"/>
              </w:rPr>
              <w:t xml:space="preserve"> </w:t>
            </w:r>
            <w:r>
              <w:rPr>
                <w:rFonts w:ascii="Consolas" w:eastAsia="Consolas"/>
                <w:sz w:val="22"/>
              </w:rPr>
              <w:t>memberId</w:t>
            </w:r>
            <w:r>
              <w:rPr>
                <w:rFonts w:ascii="Consolas" w:eastAsia="Consolas"/>
                <w:spacing w:val="-69"/>
                <w:sz w:val="22"/>
              </w:rPr>
              <w:t xml:space="preserve"> </w:t>
            </w:r>
            <w:r>
              <w:rPr>
                <w:sz w:val="22"/>
              </w:rPr>
              <w:t>必须否</w:t>
            </w:r>
            <w:r>
              <w:rPr>
                <w:spacing w:val="-2"/>
                <w:sz w:val="22"/>
              </w:rPr>
              <w:t>正整数</w:t>
            </w:r>
          </w:p>
          <w:p>
            <w:pPr>
              <w:pStyle w:val="9"/>
              <w:spacing w:before="3"/>
              <w:rPr>
                <w:sz w:val="22"/>
              </w:rPr>
            </w:pPr>
            <w:r>
              <w:rPr>
                <w:rFonts w:ascii="Courier New" w:eastAsia="Courier New"/>
                <w:sz w:val="21"/>
              </w:rPr>
              <w:t>20105</w:t>
            </w:r>
            <w:r>
              <w:rPr>
                <w:sz w:val="22"/>
              </w:rPr>
              <w:t>：不存在该会员</w:t>
            </w:r>
          </w:p>
          <w:p>
            <w:pPr>
              <w:pStyle w:val="9"/>
              <w:spacing w:before="29" w:line="264" w:lineRule="auto"/>
              <w:ind w:right="90"/>
              <w:rPr>
                <w:sz w:val="22"/>
              </w:rPr>
            </w:pPr>
            <w:r>
              <w:rPr>
                <w:rFonts w:ascii="Courier New" w:eastAsia="Courier New"/>
                <w:spacing w:val="2"/>
                <w:sz w:val="21"/>
              </w:rPr>
              <w:t>20106</w:t>
            </w:r>
            <w:r>
              <w:rPr>
                <w:spacing w:val="-2"/>
                <w:sz w:val="22"/>
              </w:rPr>
              <w:t xml:space="preserve">：参数错误：借款金额 </w:t>
            </w:r>
            <w:r>
              <w:rPr>
                <w:rFonts w:ascii="Consolas" w:eastAsia="Consolas"/>
                <w:sz w:val="22"/>
              </w:rPr>
              <w:t>amount</w:t>
            </w:r>
            <w:r>
              <w:rPr>
                <w:rFonts w:ascii="Consolas" w:eastAsia="Consolas"/>
                <w:spacing w:val="-57"/>
                <w:sz w:val="22"/>
              </w:rPr>
              <w:t xml:space="preserve"> </w:t>
            </w:r>
            <w:r>
              <w:rPr>
                <w:spacing w:val="3"/>
                <w:sz w:val="22"/>
              </w:rPr>
              <w:t>必须为</w:t>
            </w:r>
            <w:r>
              <w:rPr>
                <w:spacing w:val="-17"/>
                <w:sz w:val="22"/>
              </w:rPr>
              <w:t xml:space="preserve">大于 </w:t>
            </w:r>
            <w:r>
              <w:rPr>
                <w:rFonts w:ascii="Consolas" w:eastAsia="Consolas"/>
                <w:sz w:val="22"/>
              </w:rPr>
              <w:t>1000</w:t>
            </w:r>
            <w:r>
              <w:rPr>
                <w:rFonts w:ascii="Consolas" w:eastAsia="Consolas"/>
                <w:spacing w:val="-68"/>
                <w:sz w:val="22"/>
              </w:rPr>
              <w:t xml:space="preserve"> </w:t>
            </w:r>
            <w:r>
              <w:rPr>
                <w:spacing w:val="-16"/>
                <w:sz w:val="22"/>
              </w:rPr>
              <w:t xml:space="preserve">并能被 </w:t>
            </w:r>
            <w:r>
              <w:rPr>
                <w:rFonts w:ascii="Consolas" w:eastAsia="Consolas"/>
                <w:sz w:val="22"/>
              </w:rPr>
              <w:t>100</w:t>
            </w:r>
            <w:r>
              <w:rPr>
                <w:rFonts w:ascii="Consolas" w:eastAsia="Consolas"/>
                <w:spacing w:val="-68"/>
                <w:sz w:val="22"/>
              </w:rPr>
              <w:t xml:space="preserve"> </w:t>
            </w:r>
            <w:r>
              <w:rPr>
                <w:spacing w:val="-3"/>
                <w:sz w:val="22"/>
              </w:rPr>
              <w:t>整除的正整数</w:t>
            </w:r>
          </w:p>
          <w:p>
            <w:pPr>
              <w:pStyle w:val="9"/>
              <w:spacing w:before="16"/>
              <w:rPr>
                <w:rFonts w:ascii="Consolas" w:eastAsia="Consolas"/>
                <w:sz w:val="22"/>
              </w:rPr>
            </w:pPr>
            <w:r>
              <w:rPr>
                <w:rFonts w:ascii="Courier New" w:eastAsia="Courier New"/>
                <w:spacing w:val="2"/>
                <w:sz w:val="21"/>
              </w:rPr>
              <w:t>20107</w:t>
            </w:r>
            <w:r>
              <w:rPr>
                <w:spacing w:val="-2"/>
                <w:sz w:val="22"/>
              </w:rPr>
              <w:t xml:space="preserve">：参数错误：借款利率 </w:t>
            </w:r>
            <w:r>
              <w:rPr>
                <w:rFonts w:ascii="Consolas" w:eastAsia="Consolas"/>
                <w:sz w:val="22"/>
              </w:rPr>
              <w:t>loanRate</w:t>
            </w:r>
            <w:r>
              <w:rPr>
                <w:rFonts w:ascii="Consolas" w:eastAsia="Consolas"/>
                <w:spacing w:val="-59"/>
                <w:sz w:val="22"/>
              </w:rPr>
              <w:t xml:space="preserve"> </w:t>
            </w:r>
            <w:r>
              <w:rPr>
                <w:spacing w:val="2"/>
                <w:sz w:val="22"/>
              </w:rPr>
              <w:t>值必</w:t>
            </w:r>
            <w:r>
              <w:rPr>
                <w:spacing w:val="-16"/>
                <w:sz w:val="22"/>
              </w:rPr>
              <w:t xml:space="preserve">须大于 </w:t>
            </w:r>
            <w:r>
              <w:rPr>
                <w:rFonts w:ascii="Consolas" w:eastAsia="Consolas"/>
                <w:sz w:val="22"/>
              </w:rPr>
              <w:t>0</w:t>
            </w:r>
            <w:r>
              <w:rPr>
                <w:rFonts w:ascii="Consolas" w:eastAsia="Consolas"/>
                <w:spacing w:val="-68"/>
                <w:sz w:val="22"/>
              </w:rPr>
              <w:t xml:space="preserve"> </w:t>
            </w:r>
            <w:r>
              <w:rPr>
                <w:spacing w:val="-12"/>
                <w:sz w:val="22"/>
              </w:rPr>
              <w:t xml:space="preserve">小于或等于 </w:t>
            </w:r>
            <w:r>
              <w:rPr>
                <w:rFonts w:ascii="Consolas" w:eastAsia="Consolas"/>
                <w:sz w:val="22"/>
              </w:rPr>
              <w:t>24</w:t>
            </w:r>
          </w:p>
          <w:p>
            <w:pPr>
              <w:pStyle w:val="9"/>
              <w:spacing w:before="30"/>
              <w:rPr>
                <w:sz w:val="22"/>
              </w:rPr>
            </w:pPr>
            <w:r>
              <w:rPr>
                <w:rFonts w:ascii="Courier New" w:eastAsia="Courier New"/>
                <w:sz w:val="21"/>
              </w:rPr>
              <w:t xml:space="preserve">20108: </w:t>
            </w:r>
            <w:r>
              <w:rPr>
                <w:sz w:val="22"/>
              </w:rPr>
              <w:t>参 数 错 误 ： 借 款 日 期 类 型</w:t>
            </w:r>
          </w:p>
          <w:p>
            <w:pPr>
              <w:pStyle w:val="9"/>
              <w:spacing w:before="29"/>
              <w:rPr>
                <w:rFonts w:ascii="Consolas" w:eastAsia="Consolas"/>
                <w:sz w:val="22"/>
              </w:rPr>
            </w:pPr>
            <w:r>
              <w:rPr>
                <w:rFonts w:ascii="Consolas" w:eastAsia="Consolas"/>
                <w:sz w:val="22"/>
              </w:rPr>
              <w:t>loanDateType</w:t>
            </w:r>
            <w:r>
              <w:rPr>
                <w:rFonts w:ascii="Consolas" w:eastAsia="Consolas"/>
                <w:spacing w:val="-69"/>
                <w:sz w:val="22"/>
              </w:rPr>
              <w:t xml:space="preserve"> </w:t>
            </w:r>
            <w:r>
              <w:rPr>
                <w:spacing w:val="-16"/>
                <w:sz w:val="22"/>
              </w:rPr>
              <w:t xml:space="preserve">只能为 </w:t>
            </w:r>
            <w:r>
              <w:rPr>
                <w:rFonts w:ascii="Consolas" w:eastAsia="Consolas"/>
                <w:sz w:val="22"/>
              </w:rPr>
              <w:t>0,2,4</w:t>
            </w:r>
          </w:p>
          <w:p>
            <w:pPr>
              <w:pStyle w:val="9"/>
              <w:spacing w:before="2" w:line="274" w:lineRule="exact"/>
              <w:rPr>
                <w:sz w:val="22"/>
              </w:rPr>
            </w:pPr>
            <w:r>
              <w:rPr>
                <w:rFonts w:ascii="Courier New" w:eastAsia="Courier New"/>
                <w:sz w:val="21"/>
              </w:rPr>
              <w:t>20</w:t>
            </w:r>
            <w:r>
              <w:rPr>
                <w:rFonts w:ascii="Courier New" w:eastAsia="Courier New"/>
                <w:sz w:val="22"/>
              </w:rPr>
              <w:t>109:</w:t>
            </w:r>
            <w:r>
              <w:rPr>
                <w:spacing w:val="-3"/>
                <w:sz w:val="22"/>
              </w:rPr>
              <w:t>参数错误：请根据参数类型对应输入， 数值类型只能输入数字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数据</w:t>
            </w:r>
          </w:p>
        </w:tc>
        <w:tc>
          <w:tcPr>
            <w:tcW w:w="1950" w:type="dxa"/>
          </w:tcPr>
          <w:p>
            <w:pPr>
              <w:pStyle w:val="9"/>
              <w:spacing w:before="37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data</w:t>
            </w:r>
          </w:p>
        </w:tc>
        <w:tc>
          <w:tcPr>
            <w:tcW w:w="1335" w:type="dxa"/>
          </w:tcPr>
          <w:p>
            <w:pPr>
              <w:pStyle w:val="9"/>
              <w:spacing w:before="37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object</w:t>
            </w:r>
          </w:p>
        </w:tc>
        <w:tc>
          <w:tcPr>
            <w:tcW w:w="4635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4"/>
        <w:spacing w:before="8"/>
        <w:rPr>
          <w:sz w:val="19"/>
        </w:rPr>
      </w:pPr>
    </w:p>
    <w:p>
      <w:pPr>
        <w:pStyle w:val="4"/>
        <w:spacing w:before="8"/>
        <w:rPr>
          <w:sz w:val="19"/>
        </w:rPr>
      </w:pPr>
    </w:p>
    <w:p>
      <w:pPr>
        <w:pStyle w:val="4"/>
        <w:spacing w:before="8"/>
        <w:rPr>
          <w:sz w:val="19"/>
        </w:rPr>
      </w:pPr>
    </w:p>
    <w:p>
      <w:pPr>
        <w:pStyle w:val="4"/>
        <w:spacing w:before="8"/>
        <w:rPr>
          <w:sz w:val="19"/>
        </w:rPr>
      </w:pPr>
    </w:p>
    <w:p>
      <w:pPr>
        <w:pStyle w:val="4"/>
        <w:spacing w:before="8"/>
        <w:rPr>
          <w:sz w:val="19"/>
        </w:rPr>
      </w:pPr>
    </w:p>
    <w:p>
      <w:pPr>
        <w:pStyle w:val="4"/>
        <w:spacing w:before="8"/>
        <w:rPr>
          <w:sz w:val="19"/>
        </w:rPr>
      </w:pPr>
    </w:p>
    <w:p>
      <w:pPr>
        <w:pStyle w:val="4"/>
        <w:spacing w:before="8"/>
        <w:rPr>
          <w:sz w:val="19"/>
        </w:rPr>
      </w:pPr>
    </w:p>
    <w:p>
      <w:pPr>
        <w:pStyle w:val="4"/>
        <w:spacing w:before="8"/>
        <w:rPr>
          <w:sz w:val="19"/>
        </w:rPr>
      </w:pPr>
    </w:p>
    <w:p>
      <w:pPr>
        <w:pStyle w:val="3"/>
        <w:numPr>
          <w:ilvl w:val="2"/>
          <w:numId w:val="2"/>
        </w:numPr>
        <w:tabs>
          <w:tab w:val="left" w:pos="952"/>
        </w:tabs>
        <w:spacing w:before="61" w:after="0" w:line="240" w:lineRule="auto"/>
        <w:ind w:left="951" w:right="0" w:hanging="720"/>
        <w:jc w:val="left"/>
        <w:rPr>
          <w:rFonts w:hint="eastAsia" w:ascii="宋体" w:eastAsia="宋体"/>
        </w:rPr>
      </w:pPr>
      <w:r>
        <w:rPr>
          <w:rFonts w:hint="eastAsia" w:ascii="宋体" w:eastAsia="宋体"/>
          <w:color w:val="4AACC5"/>
        </w:rPr>
        <w:t>审核（</w:t>
      </w:r>
      <w:r>
        <w:rPr>
          <w:color w:val="4AACC5"/>
        </w:rPr>
        <w:t>audit</w:t>
      </w:r>
      <w:r>
        <w:rPr>
          <w:rFonts w:hint="eastAsia" w:ascii="宋体" w:eastAsia="宋体"/>
          <w:color w:val="4AACC5"/>
        </w:rPr>
        <w:t>）</w:t>
      </w:r>
    </w:p>
    <w:p>
      <w:pPr>
        <w:pStyle w:val="4"/>
        <w:spacing w:before="213" w:line="273" w:lineRule="auto"/>
        <w:ind w:left="231" w:right="7158"/>
        <w:rPr>
          <w:rFonts w:ascii="Courier New" w:eastAsia="Courier New"/>
        </w:rPr>
      </w:pPr>
      <w:r>
        <w:rPr>
          <w:w w:val="95"/>
        </w:rPr>
        <w:t>接口地址：</w:t>
      </w:r>
      <w:r>
        <w:rPr>
          <w:rFonts w:ascii="Courier New" w:eastAsia="Courier New"/>
          <w:w w:val="95"/>
        </w:rPr>
        <w:t xml:space="preserve">/loan/audit </w:t>
      </w:r>
      <w:r>
        <w:t>请求方式：</w:t>
      </w:r>
      <w:r>
        <w:rPr>
          <w:rFonts w:ascii="Courier New" w:eastAsia="Courier New"/>
        </w:rPr>
        <w:t>GET/POST</w:t>
      </w:r>
    </w:p>
    <w:p>
      <w:pPr>
        <w:pStyle w:val="4"/>
        <w:rPr>
          <w:rFonts w:ascii="Courier New"/>
          <w:sz w:val="26"/>
        </w:rPr>
      </w:pPr>
    </w:p>
    <w:tbl>
      <w:tblPr>
        <w:tblStyle w:val="6"/>
        <w:tblW w:w="9464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4"/>
        <w:gridCol w:w="1969"/>
        <w:gridCol w:w="1337"/>
        <w:gridCol w:w="3615"/>
        <w:gridCol w:w="1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1524" w:type="dxa"/>
            <w:shd w:val="clear" w:color="auto" w:fill="F79546"/>
          </w:tcPr>
          <w:p>
            <w:pPr>
              <w:pStyle w:val="9"/>
              <w:ind w:left="508" w:right="606"/>
              <w:jc w:val="center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69" w:type="dxa"/>
            <w:shd w:val="clear" w:color="auto" w:fill="F79546"/>
          </w:tcPr>
          <w:p>
            <w:pPr>
              <w:pStyle w:val="9"/>
              <w:rPr>
                <w:sz w:val="18"/>
              </w:rPr>
            </w:pPr>
            <w:r>
              <w:rPr>
                <w:sz w:val="18"/>
              </w:rPr>
              <w:t>变量名</w:t>
            </w:r>
          </w:p>
        </w:tc>
        <w:tc>
          <w:tcPr>
            <w:tcW w:w="1337" w:type="dxa"/>
            <w:shd w:val="clear" w:color="auto" w:fill="F79546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3615" w:type="dxa"/>
            <w:shd w:val="clear" w:color="auto" w:fill="F79546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  <w:tc>
          <w:tcPr>
            <w:tcW w:w="1019" w:type="dxa"/>
            <w:shd w:val="clear" w:color="auto" w:fill="F79546"/>
          </w:tcPr>
          <w:p>
            <w:pPr>
              <w:pStyle w:val="9"/>
              <w:ind w:left="107"/>
              <w:rPr>
                <w:sz w:val="18"/>
              </w:rPr>
            </w:pPr>
            <w:r>
              <w:rPr>
                <w:sz w:val="18"/>
              </w:rPr>
              <w:t>是否必填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4" w:type="dxa"/>
          </w:tcPr>
          <w:p>
            <w:pPr>
              <w:pStyle w:val="9"/>
              <w:spacing w:before="22" w:line="270" w:lineRule="exact"/>
              <w:rPr>
                <w:rFonts w:ascii="Courier New" w:eastAsia="Courier New"/>
                <w:sz w:val="21"/>
              </w:rPr>
            </w:pPr>
            <w:r>
              <w:rPr>
                <w:sz w:val="21"/>
              </w:rPr>
              <w:t xml:space="preserve">项目 </w:t>
            </w:r>
            <w:r>
              <w:rPr>
                <w:rFonts w:ascii="Courier New" w:eastAsia="Courier New"/>
                <w:sz w:val="21"/>
              </w:rPr>
              <w:t>ID</w:t>
            </w:r>
          </w:p>
        </w:tc>
        <w:tc>
          <w:tcPr>
            <w:tcW w:w="1969" w:type="dxa"/>
          </w:tcPr>
          <w:p>
            <w:pPr>
              <w:pStyle w:val="9"/>
              <w:spacing w:before="3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id</w:t>
            </w:r>
          </w:p>
        </w:tc>
        <w:tc>
          <w:tcPr>
            <w:tcW w:w="1337" w:type="dxa"/>
          </w:tcPr>
          <w:p>
            <w:pPr>
              <w:pStyle w:val="9"/>
              <w:spacing w:before="53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int</w:t>
            </w:r>
          </w:p>
        </w:tc>
        <w:tc>
          <w:tcPr>
            <w:tcW w:w="3615" w:type="dxa"/>
          </w:tcPr>
          <w:p>
            <w:pPr>
              <w:pStyle w:val="9"/>
              <w:spacing w:before="0"/>
              <w:ind w:left="0"/>
              <w:rPr>
                <w:rFonts w:hint="eastAsia" w:ascii="Times New Roman" w:eastAsia="宋体"/>
                <w:sz w:val="20"/>
                <w:lang w:val="en-US" w:eastAsia="zh-CN"/>
              </w:rPr>
            </w:pPr>
            <w:r>
              <w:rPr>
                <w:rFonts w:hint="eastAsia" w:ascii="Times New Roman"/>
                <w:sz w:val="20"/>
                <w:lang w:val="en-US" w:eastAsia="zh-CN"/>
              </w:rPr>
              <w:t>标id</w:t>
            </w:r>
          </w:p>
        </w:tc>
        <w:tc>
          <w:tcPr>
            <w:tcW w:w="1019" w:type="dxa"/>
          </w:tcPr>
          <w:p>
            <w:pPr>
              <w:pStyle w:val="9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1" w:hRule="atLeast"/>
        </w:trPr>
        <w:tc>
          <w:tcPr>
            <w:tcW w:w="152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状态</w:t>
            </w:r>
          </w:p>
        </w:tc>
        <w:tc>
          <w:tcPr>
            <w:tcW w:w="1969" w:type="dxa"/>
          </w:tcPr>
          <w:p>
            <w:pPr>
              <w:pStyle w:val="9"/>
              <w:spacing w:before="37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status</w:t>
            </w:r>
          </w:p>
        </w:tc>
        <w:tc>
          <w:tcPr>
            <w:tcW w:w="1337" w:type="dxa"/>
          </w:tcPr>
          <w:p>
            <w:pPr>
              <w:pStyle w:val="9"/>
              <w:spacing w:before="53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int</w:t>
            </w:r>
          </w:p>
        </w:tc>
        <w:tc>
          <w:tcPr>
            <w:tcW w:w="3615" w:type="dxa"/>
          </w:tcPr>
          <w:p>
            <w:pPr>
              <w:pStyle w:val="9"/>
              <w:spacing w:before="16"/>
              <w:ind w:left="108"/>
              <w:rPr>
                <w:sz w:val="22"/>
              </w:rPr>
            </w:pPr>
            <w:r>
              <w:rPr>
                <w:rFonts w:ascii="Consolas" w:eastAsia="Consolas"/>
                <w:color w:val="3E7E5F"/>
                <w:sz w:val="22"/>
              </w:rPr>
              <w:t>1:</w:t>
            </w:r>
            <w:r>
              <w:rPr>
                <w:color w:val="3E7E5F"/>
                <w:sz w:val="22"/>
              </w:rPr>
              <w:t>审核中</w:t>
            </w:r>
          </w:p>
          <w:p>
            <w:pPr>
              <w:pStyle w:val="9"/>
              <w:spacing w:before="30"/>
              <w:ind w:left="108"/>
              <w:rPr>
                <w:rFonts w:ascii="Consolas" w:eastAsia="Consolas"/>
                <w:sz w:val="22"/>
              </w:rPr>
            </w:pPr>
            <w:r>
              <w:rPr>
                <w:rFonts w:ascii="Consolas" w:eastAsia="Consolas"/>
                <w:color w:val="3E7E5F"/>
                <w:spacing w:val="-2"/>
                <w:sz w:val="22"/>
              </w:rPr>
              <w:t>2:</w:t>
            </w:r>
            <w:r>
              <w:rPr>
                <w:color w:val="3E7E5F"/>
                <w:spacing w:val="-1"/>
                <w:sz w:val="22"/>
              </w:rPr>
              <w:t>二审</w:t>
            </w:r>
            <w:r>
              <w:rPr>
                <w:rFonts w:ascii="Consolas" w:eastAsia="Consolas"/>
                <w:color w:val="3E7E5F"/>
                <w:spacing w:val="-1"/>
                <w:sz w:val="22"/>
              </w:rPr>
              <w:t>(</w:t>
            </w:r>
            <w:r>
              <w:rPr>
                <w:color w:val="3E7E5F"/>
                <w:spacing w:val="-2"/>
                <w:sz w:val="22"/>
              </w:rPr>
              <w:t>初审中</w:t>
            </w:r>
            <w:r>
              <w:rPr>
                <w:rFonts w:ascii="Consolas" w:eastAsia="Consolas"/>
                <w:color w:val="3E7E5F"/>
                <w:spacing w:val="-1"/>
                <w:sz w:val="22"/>
              </w:rPr>
              <w:t>)</w:t>
            </w:r>
          </w:p>
          <w:p>
            <w:pPr>
              <w:pStyle w:val="9"/>
              <w:spacing w:before="31"/>
              <w:ind w:left="108"/>
              <w:rPr>
                <w:rFonts w:ascii="Consolas" w:eastAsia="Consolas"/>
                <w:sz w:val="22"/>
              </w:rPr>
            </w:pPr>
            <w:r>
              <w:rPr>
                <w:rFonts w:ascii="Consolas" w:eastAsia="Consolas"/>
                <w:color w:val="3E7E5F"/>
                <w:spacing w:val="-2"/>
                <w:sz w:val="22"/>
              </w:rPr>
              <w:t>3:</w:t>
            </w:r>
            <w:r>
              <w:rPr>
                <w:color w:val="3E7E5F"/>
                <w:spacing w:val="-1"/>
                <w:sz w:val="22"/>
              </w:rPr>
              <w:t>三审</w:t>
            </w:r>
            <w:r>
              <w:rPr>
                <w:rFonts w:ascii="Consolas" w:eastAsia="Consolas"/>
                <w:color w:val="3E7E5F"/>
                <w:spacing w:val="-1"/>
                <w:sz w:val="22"/>
              </w:rPr>
              <w:t>(</w:t>
            </w:r>
            <w:r>
              <w:rPr>
                <w:color w:val="3E7E5F"/>
                <w:spacing w:val="-2"/>
                <w:sz w:val="22"/>
              </w:rPr>
              <w:t>复审中</w:t>
            </w:r>
            <w:r>
              <w:rPr>
                <w:rFonts w:ascii="Consolas" w:eastAsia="Consolas"/>
                <w:color w:val="3E7E5F"/>
                <w:spacing w:val="-1"/>
                <w:sz w:val="22"/>
              </w:rPr>
              <w:t>)</w:t>
            </w:r>
          </w:p>
          <w:p>
            <w:pPr>
              <w:pStyle w:val="9"/>
              <w:spacing w:before="30"/>
              <w:ind w:left="108"/>
              <w:rPr>
                <w:b/>
                <w:bCs/>
                <w:sz w:val="22"/>
              </w:rPr>
            </w:pPr>
            <w:r>
              <w:rPr>
                <w:rFonts w:ascii="Consolas" w:eastAsia="Consolas"/>
                <w:b/>
                <w:bCs/>
                <w:color w:val="3E7E5F"/>
                <w:sz w:val="22"/>
              </w:rPr>
              <w:t>4:</w:t>
            </w:r>
            <w:r>
              <w:rPr>
                <w:b/>
                <w:bCs/>
                <w:color w:val="3E7E5F"/>
                <w:sz w:val="22"/>
              </w:rPr>
              <w:t>竞标中</w:t>
            </w:r>
          </w:p>
          <w:p>
            <w:pPr>
              <w:pStyle w:val="9"/>
              <w:spacing w:before="30"/>
              <w:ind w:left="108"/>
              <w:rPr>
                <w:sz w:val="22"/>
              </w:rPr>
            </w:pPr>
            <w:r>
              <w:rPr>
                <w:rFonts w:ascii="Consolas" w:eastAsia="Consolas"/>
                <w:color w:val="3E7E5F"/>
                <w:spacing w:val="-2"/>
                <w:sz w:val="22"/>
              </w:rPr>
              <w:t>5:</w:t>
            </w:r>
            <w:r>
              <w:rPr>
                <w:color w:val="3E7E5F"/>
                <w:spacing w:val="-2"/>
                <w:sz w:val="22"/>
              </w:rPr>
              <w:t>核保审批</w:t>
            </w:r>
          </w:p>
          <w:p>
            <w:pPr>
              <w:pStyle w:val="9"/>
              <w:spacing w:before="30"/>
              <w:ind w:left="108"/>
              <w:rPr>
                <w:sz w:val="22"/>
              </w:rPr>
            </w:pPr>
            <w:r>
              <w:rPr>
                <w:rFonts w:ascii="Consolas" w:eastAsia="Consolas"/>
                <w:color w:val="3E7E5F"/>
                <w:spacing w:val="-2"/>
                <w:sz w:val="22"/>
              </w:rPr>
              <w:t>6:</w:t>
            </w:r>
            <w:r>
              <w:rPr>
                <w:color w:val="3E7E5F"/>
                <w:spacing w:val="-2"/>
                <w:sz w:val="22"/>
              </w:rPr>
              <w:t>平台终审</w:t>
            </w:r>
          </w:p>
          <w:p>
            <w:pPr>
              <w:pStyle w:val="9"/>
              <w:spacing w:before="30"/>
              <w:ind w:left="108"/>
              <w:rPr>
                <w:sz w:val="22"/>
              </w:rPr>
            </w:pPr>
            <w:r>
              <w:rPr>
                <w:rFonts w:ascii="Consolas" w:eastAsia="Consolas"/>
                <w:color w:val="3E7E5F"/>
                <w:sz w:val="22"/>
              </w:rPr>
              <w:t>7:</w:t>
            </w:r>
            <w:r>
              <w:rPr>
                <w:color w:val="3E7E5F"/>
                <w:sz w:val="22"/>
              </w:rPr>
              <w:t>还款中</w:t>
            </w:r>
          </w:p>
          <w:p>
            <w:pPr>
              <w:pStyle w:val="9"/>
              <w:spacing w:before="30"/>
              <w:ind w:left="108"/>
              <w:rPr>
                <w:sz w:val="22"/>
              </w:rPr>
            </w:pPr>
            <w:r>
              <w:rPr>
                <w:rFonts w:ascii="Consolas" w:eastAsia="Consolas"/>
                <w:color w:val="3E7E5F"/>
                <w:sz w:val="22"/>
              </w:rPr>
              <w:t>8:</w:t>
            </w:r>
            <w:r>
              <w:rPr>
                <w:color w:val="3E7E5F"/>
                <w:sz w:val="22"/>
              </w:rPr>
              <w:t>审核不通过</w:t>
            </w:r>
          </w:p>
          <w:p>
            <w:pPr>
              <w:pStyle w:val="9"/>
              <w:spacing w:before="30"/>
              <w:ind w:left="108"/>
              <w:rPr>
                <w:sz w:val="22"/>
              </w:rPr>
            </w:pPr>
            <w:r>
              <w:rPr>
                <w:rFonts w:ascii="Consolas" w:eastAsia="Consolas"/>
                <w:color w:val="3E7E5F"/>
                <w:sz w:val="22"/>
              </w:rPr>
              <w:t>9:</w:t>
            </w:r>
            <w:r>
              <w:rPr>
                <w:color w:val="3E7E5F"/>
                <w:sz w:val="22"/>
              </w:rPr>
              <w:t>流标</w:t>
            </w:r>
          </w:p>
          <w:p>
            <w:pPr>
              <w:pStyle w:val="9"/>
              <w:spacing w:before="30"/>
              <w:ind w:left="108"/>
              <w:rPr>
                <w:sz w:val="22"/>
              </w:rPr>
            </w:pPr>
            <w:r>
              <w:rPr>
                <w:rFonts w:ascii="Consolas" w:eastAsia="Consolas"/>
                <w:color w:val="3E7E5F"/>
                <w:sz w:val="22"/>
              </w:rPr>
              <w:t>10:</w:t>
            </w:r>
            <w:r>
              <w:rPr>
                <w:color w:val="3E7E5F"/>
                <w:sz w:val="22"/>
              </w:rPr>
              <w:t>还款完成</w:t>
            </w:r>
          </w:p>
          <w:p>
            <w:pPr>
              <w:pStyle w:val="9"/>
              <w:spacing w:before="31" w:line="275" w:lineRule="exact"/>
              <w:ind w:left="108"/>
              <w:rPr>
                <w:sz w:val="22"/>
              </w:rPr>
            </w:pPr>
            <w:r>
              <w:rPr>
                <w:rFonts w:ascii="Consolas" w:eastAsia="Consolas"/>
                <w:color w:val="3E7E5F"/>
                <w:sz w:val="22"/>
              </w:rPr>
              <w:t>11</w:t>
            </w:r>
            <w:r>
              <w:rPr>
                <w:color w:val="3E7E5F"/>
                <w:sz w:val="22"/>
              </w:rPr>
              <w:t>：申请流标</w:t>
            </w:r>
          </w:p>
        </w:tc>
        <w:tc>
          <w:tcPr>
            <w:tcW w:w="1019" w:type="dxa"/>
          </w:tcPr>
          <w:p>
            <w:pPr>
              <w:pStyle w:val="9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</w:tbl>
    <w:p>
      <w:pPr>
        <w:pStyle w:val="4"/>
        <w:spacing w:before="5"/>
        <w:rPr>
          <w:rFonts w:ascii="Courier New"/>
          <w:sz w:val="29"/>
        </w:rPr>
      </w:pPr>
    </w:p>
    <w:p>
      <w:pPr>
        <w:pStyle w:val="4"/>
        <w:spacing w:after="22"/>
        <w:ind w:left="231"/>
      </w:pPr>
      <w:r>
        <mc:AlternateContent>
          <mc:Choice Requires="wps">
            <w:drawing>
              <wp:anchor distT="0" distB="0" distL="114300" distR="114300" simplePos="0" relativeHeight="503273472" behindDoc="1" locked="0" layoutInCell="1" allowOverlap="1">
                <wp:simplePos x="0" y="0"/>
                <wp:positionH relativeFrom="page">
                  <wp:posOffset>5088890</wp:posOffset>
                </wp:positionH>
                <wp:positionV relativeFrom="paragraph">
                  <wp:posOffset>995680</wp:posOffset>
                </wp:positionV>
                <wp:extent cx="1155700" cy="189230"/>
                <wp:effectExtent l="0" t="0" r="2540" b="8890"/>
                <wp:wrapNone/>
                <wp:docPr id="8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8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400.7pt;margin-top:78.4pt;height:14.9pt;width:91pt;mso-position-horizontal-relative:page;z-index:-43008;mso-width-relative:page;mso-height-relative:page;" fillcolor="#FFFFFF" filled="t" stroked="f" coordsize="21600,21600" o:gfxdata="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CNCpe9cAAAALAQAADwAAAAAAAAAB&#10;ACAAAAAiAAAAZHJzL2Rvd25yZXYueG1sUEsBAhQAFAAAAAgAh07iQCE3r8KfAQAAGgMAAA4AAAAA&#10;AAAAAQAgAAAAJgEAAGRycy9lMm9Eb2MueG1sUEsFBgAAAAAGAAYAWQEAADc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03273472" behindDoc="1" locked="0" layoutInCell="1" allowOverlap="1">
                <wp:simplePos x="0" y="0"/>
                <wp:positionH relativeFrom="page">
                  <wp:posOffset>4389120</wp:posOffset>
                </wp:positionH>
                <wp:positionV relativeFrom="paragraph">
                  <wp:posOffset>1391920</wp:posOffset>
                </wp:positionV>
                <wp:extent cx="560705" cy="189230"/>
                <wp:effectExtent l="0" t="0" r="3175" b="8890"/>
                <wp:wrapNone/>
                <wp:docPr id="9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18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345.6pt;margin-top:109.6pt;height:14.9pt;width:44.15pt;mso-position-horizontal-relative:page;z-index:-43008;mso-width-relative:page;mso-height-relative:page;" fillcolor="#FFFFFF" filled="t" stroked="f" coordsize="21600,21600" o:gfxdata="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YUh9qdgAAAALAQAADwAAAAAAAAAB&#10;ACAAAAAiAAAAZHJzL2Rvd25yZXYueG1sUEsBAhQAFAAAAAgAh07iQApKpUmeAQAAGgMAAA4AAAAA&#10;AAAAAQAgAAAAJwEAAGRycy9lMm9Eb2MueG1sUEsFBgAAAAAGAAYAWQEAADc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03273472" behindDoc="1" locked="0" layoutInCell="1" allowOverlap="1">
                <wp:simplePos x="0" y="0"/>
                <wp:positionH relativeFrom="page">
                  <wp:posOffset>5068570</wp:posOffset>
                </wp:positionH>
                <wp:positionV relativeFrom="paragraph">
                  <wp:posOffset>1391920</wp:posOffset>
                </wp:positionV>
                <wp:extent cx="314960" cy="189230"/>
                <wp:effectExtent l="0" t="0" r="5080" b="8890"/>
                <wp:wrapNone/>
                <wp:docPr id="10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18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399.1pt;margin-top:109.6pt;height:14.9pt;width:24.8pt;mso-position-horizontal-relative:page;z-index:-43008;mso-width-relative:page;mso-height-relative:page;" fillcolor="#FFFFFF" filled="t" stroked="f" coordsize="21600,21600" o:gfxdata="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KA2L5zZAAAACwEAAA8AAAAAAAAA&#10;AQAgAAAAIgAAAGRycy9kb3ducmV2LnhtbFBLAQIUABQAAAAIAIdO4kD3pDFVngEAABsDAAAOAAAA&#10;AAAAAAEAIAAAACgBAABkcnMvZTJvRG9jLnhtbFBLBQYAAAAABgAGAFkBAAA4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03273472" behindDoc="1" locked="0" layoutInCell="1" allowOverlap="1">
                <wp:simplePos x="0" y="0"/>
                <wp:positionH relativeFrom="page">
                  <wp:posOffset>6279515</wp:posOffset>
                </wp:positionH>
                <wp:positionV relativeFrom="paragraph">
                  <wp:posOffset>1391920</wp:posOffset>
                </wp:positionV>
                <wp:extent cx="280670" cy="189230"/>
                <wp:effectExtent l="0" t="0" r="8890" b="8890"/>
                <wp:wrapNone/>
                <wp:docPr id="11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18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494.45pt;margin-top:109.6pt;height:14.9pt;width:22.1pt;mso-position-horizontal-relative:page;z-index:-43008;mso-width-relative:page;mso-height-relative:page;" fillcolor="#FFFFFF" filled="t" stroked="f" coordsize="21600,21600" o:gfxdata="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a/fgr2QAAAAwBAAAPAAAAAAAA&#10;AAEAIAAAACIAAABkcnMvZG93bnJldi54bWxQSwECFAAUAAAACACHTuJASn58lp8BAAAbAwAADgAA&#10;AAAAAAABACAAAAAoAQAAZHJzL2Uyb0RvYy54bWxQSwUGAAAAAAYABgBZAQAAO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t>结果说明</w:t>
      </w:r>
    </w:p>
    <w:tbl>
      <w:tblPr>
        <w:tblStyle w:val="6"/>
        <w:tblW w:w="9464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4"/>
        <w:gridCol w:w="1950"/>
        <w:gridCol w:w="1335"/>
        <w:gridCol w:w="46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  <w:shd w:val="clear" w:color="auto" w:fill="DBE4F0"/>
          </w:tcPr>
          <w:p>
            <w:pPr>
              <w:pStyle w:val="9"/>
              <w:spacing w:before="41"/>
              <w:ind w:left="508" w:right="626"/>
              <w:jc w:val="center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50" w:type="dxa"/>
            <w:shd w:val="clear" w:color="auto" w:fill="DBE4F0"/>
          </w:tcPr>
          <w:p>
            <w:pPr>
              <w:pStyle w:val="9"/>
              <w:spacing w:before="41"/>
              <w:ind w:left="108"/>
              <w:rPr>
                <w:sz w:val="18"/>
              </w:rPr>
            </w:pPr>
            <w:r>
              <w:rPr>
                <w:sz w:val="18"/>
              </w:rPr>
              <w:t>变量名</w:t>
            </w:r>
          </w:p>
        </w:tc>
        <w:tc>
          <w:tcPr>
            <w:tcW w:w="1335" w:type="dxa"/>
            <w:shd w:val="clear" w:color="auto" w:fill="DBE4F0"/>
          </w:tcPr>
          <w:p>
            <w:pPr>
              <w:pStyle w:val="9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4635" w:type="dxa"/>
            <w:shd w:val="clear" w:color="auto" w:fill="DBE4F0"/>
          </w:tcPr>
          <w:p>
            <w:pPr>
              <w:pStyle w:val="9"/>
              <w:spacing w:before="41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44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sz w:val="21"/>
              </w:rPr>
              <w:t>结果</w:t>
            </w:r>
          </w:p>
        </w:tc>
        <w:tc>
          <w:tcPr>
            <w:tcW w:w="1950" w:type="dxa"/>
          </w:tcPr>
          <w:p>
            <w:pPr>
              <w:pStyle w:val="9"/>
              <w:spacing w:before="36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status</w:t>
            </w:r>
          </w:p>
        </w:tc>
        <w:tc>
          <w:tcPr>
            <w:tcW w:w="1335" w:type="dxa"/>
          </w:tcPr>
          <w:p>
            <w:pPr>
              <w:pStyle w:val="9"/>
              <w:spacing w:before="36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20" w:line="271" w:lineRule="exact"/>
              <w:rPr>
                <w:sz w:val="21"/>
              </w:rPr>
            </w:pPr>
            <w:r>
              <w:rPr>
                <w:sz w:val="21"/>
              </w:rPr>
              <w:t>接口执行状态，</w:t>
            </w:r>
            <w:r>
              <w:rPr>
                <w:rFonts w:ascii="Courier New" w:eastAsia="Courier New"/>
                <w:sz w:val="21"/>
              </w:rPr>
              <w:t>1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 xml:space="preserve">表示成功 </w:t>
            </w:r>
            <w:r>
              <w:rPr>
                <w:rFonts w:ascii="Courier New" w:eastAsia="Courier New"/>
                <w:sz w:val="21"/>
              </w:rPr>
              <w:t>0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>表示异常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8" w:hRule="atLeast"/>
        </w:trPr>
        <w:tc>
          <w:tcPr>
            <w:tcW w:w="1544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sz w:val="21"/>
              </w:rPr>
              <w:t>返回码</w:t>
            </w:r>
          </w:p>
        </w:tc>
        <w:tc>
          <w:tcPr>
            <w:tcW w:w="1950" w:type="dxa"/>
          </w:tcPr>
          <w:p>
            <w:pPr>
              <w:pStyle w:val="9"/>
              <w:spacing w:before="36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code</w:t>
            </w:r>
          </w:p>
        </w:tc>
        <w:tc>
          <w:tcPr>
            <w:tcW w:w="1335" w:type="dxa"/>
          </w:tcPr>
          <w:p>
            <w:pPr>
              <w:pStyle w:val="9"/>
              <w:spacing w:before="36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rFonts w:ascii="Courier New" w:eastAsia="Courier New"/>
                <w:sz w:val="21"/>
              </w:rPr>
              <w:t>10001</w:t>
            </w:r>
            <w:r>
              <w:rPr>
                <w:sz w:val="21"/>
              </w:rPr>
              <w:t>：成功</w:t>
            </w:r>
          </w:p>
          <w:p>
            <w:pPr>
              <w:pStyle w:val="9"/>
              <w:spacing w:before="39"/>
              <w:rPr>
                <w:sz w:val="21"/>
              </w:rPr>
            </w:pPr>
            <w:r>
              <w:rPr>
                <w:rFonts w:ascii="Courier New" w:eastAsia="Courier New"/>
                <w:sz w:val="21"/>
              </w:rPr>
              <w:t>20202</w:t>
            </w:r>
            <w:r>
              <w:rPr>
                <w:sz w:val="21"/>
              </w:rPr>
              <w:t>：服务器异常</w:t>
            </w:r>
          </w:p>
          <w:p>
            <w:pPr>
              <w:pStyle w:val="9"/>
              <w:spacing w:before="34" w:line="266" w:lineRule="auto"/>
              <w:ind w:right="-29"/>
              <w:rPr>
                <w:sz w:val="22"/>
              </w:rPr>
            </w:pPr>
            <w:r>
              <w:rPr>
                <w:rFonts w:ascii="Consolas" w:eastAsia="Consolas"/>
                <w:color w:val="2A00FF"/>
                <w:spacing w:val="-4"/>
                <w:sz w:val="22"/>
              </w:rPr>
              <w:t>20203</w:t>
            </w:r>
            <w:r>
              <w:rPr>
                <w:color w:val="2A00FF"/>
                <w:spacing w:val="-8"/>
                <w:sz w:val="22"/>
              </w:rPr>
              <w:t xml:space="preserve">：参数错误：所有参数不能为空 </w:t>
            </w:r>
            <w:r>
              <w:rPr>
                <w:rFonts w:ascii="Consolas" w:eastAsia="Consolas"/>
                <w:color w:val="2A00FF"/>
                <w:sz w:val="22"/>
              </w:rPr>
              <w:t>20204</w:t>
            </w:r>
            <w:r>
              <w:rPr>
                <w:color w:val="2A00FF"/>
                <w:sz w:val="22"/>
              </w:rPr>
              <w:t xml:space="preserve">： </w:t>
            </w:r>
            <w:r>
              <w:rPr>
                <w:color w:val="2A00FF"/>
                <w:spacing w:val="3"/>
                <w:sz w:val="22"/>
              </w:rPr>
              <w:t>参数错误：错误的标</w:t>
            </w:r>
            <w:r>
              <w:rPr>
                <w:rFonts w:ascii="Consolas" w:eastAsia="Consolas"/>
                <w:color w:val="2A00FF"/>
                <w:sz w:val="22"/>
              </w:rPr>
              <w:t>id</w:t>
            </w:r>
            <w:r>
              <w:rPr>
                <w:rFonts w:ascii="Consolas" w:eastAsia="Consolas"/>
                <w:color w:val="2A00FF"/>
                <w:spacing w:val="-68"/>
                <w:sz w:val="22"/>
              </w:rPr>
              <w:t xml:space="preserve"> </w:t>
            </w:r>
            <w:r>
              <w:rPr>
                <w:color w:val="2A00FF"/>
                <w:sz w:val="22"/>
              </w:rPr>
              <w:t>值</w:t>
            </w:r>
          </w:p>
          <w:p>
            <w:pPr>
              <w:pStyle w:val="9"/>
              <w:spacing w:before="0" w:line="280" w:lineRule="exact"/>
              <w:rPr>
                <w:sz w:val="22"/>
              </w:rPr>
            </w:pPr>
            <w:r>
              <w:rPr>
                <w:rFonts w:ascii="Consolas" w:eastAsia="Consolas"/>
                <w:color w:val="2A00FF"/>
                <w:spacing w:val="-7"/>
                <w:sz w:val="22"/>
              </w:rPr>
              <w:t>20205</w:t>
            </w:r>
            <w:r>
              <w:rPr>
                <w:color w:val="2A00FF"/>
                <w:spacing w:val="-13"/>
                <w:sz w:val="22"/>
              </w:rPr>
              <w:t xml:space="preserve">：参数错误：非法 </w:t>
            </w:r>
            <w:r>
              <w:rPr>
                <w:rFonts w:ascii="Consolas" w:eastAsia="Consolas"/>
                <w:color w:val="2A00FF"/>
                <w:sz w:val="22"/>
              </w:rPr>
              <w:t>status</w:t>
            </w:r>
            <w:r>
              <w:rPr>
                <w:rFonts w:ascii="Consolas" w:eastAsia="Consolas"/>
                <w:color w:val="2A00FF"/>
                <w:spacing w:val="-62"/>
                <w:sz w:val="22"/>
              </w:rPr>
              <w:t xml:space="preserve"> </w:t>
            </w:r>
            <w:r>
              <w:rPr>
                <w:color w:val="2A00FF"/>
                <w:spacing w:val="-7"/>
                <w:sz w:val="22"/>
              </w:rPr>
              <w:t>参数，状态值</w:t>
            </w:r>
          </w:p>
          <w:p>
            <w:pPr>
              <w:pStyle w:val="9"/>
              <w:spacing w:before="43"/>
              <w:rPr>
                <w:rFonts w:ascii="Consolas"/>
                <w:sz w:val="22"/>
              </w:rPr>
            </w:pPr>
            <w:r>
              <w:rPr>
                <w:rFonts w:ascii="Consolas"/>
                <w:color w:val="2A00FF"/>
                <w:sz w:val="22"/>
              </w:rPr>
              <w:t>1-11</w:t>
            </w:r>
          </w:p>
          <w:p>
            <w:pPr>
              <w:pStyle w:val="9"/>
              <w:spacing w:before="41"/>
              <w:rPr>
                <w:rFonts w:ascii="Consolas" w:eastAsia="Consolas"/>
                <w:sz w:val="22"/>
              </w:rPr>
            </w:pPr>
            <w:r>
              <w:rPr>
                <w:rFonts w:ascii="Consolas" w:eastAsia="Consolas"/>
                <w:color w:val="2A00FF"/>
                <w:sz w:val="22"/>
              </w:rPr>
              <w:t>20206</w:t>
            </w:r>
            <w:r>
              <w:rPr>
                <w:color w:val="2A00FF"/>
                <w:sz w:val="22"/>
              </w:rPr>
              <w:t>：不存在该项目</w:t>
            </w:r>
            <w:r>
              <w:rPr>
                <w:rFonts w:ascii="Consolas" w:eastAsia="Consolas"/>
                <w:color w:val="2A00FF"/>
                <w:sz w:val="22"/>
              </w:rPr>
              <w:t>"</w:t>
            </w:r>
          </w:p>
          <w:p>
            <w:pPr>
              <w:pStyle w:val="9"/>
              <w:spacing w:before="30"/>
              <w:rPr>
                <w:sz w:val="22"/>
              </w:rPr>
            </w:pPr>
            <w:r>
              <w:rPr>
                <w:rFonts w:ascii="Consolas" w:eastAsia="Consolas"/>
                <w:color w:val="2A00FF"/>
                <w:sz w:val="22"/>
              </w:rPr>
              <w:t>20207</w:t>
            </w:r>
            <w:r>
              <w:rPr>
                <w:color w:val="2A00FF"/>
                <w:sz w:val="22"/>
              </w:rPr>
              <w:t>：修改失败，当前标已经否该状态</w:t>
            </w:r>
          </w:p>
          <w:p>
            <w:pPr>
              <w:pStyle w:val="9"/>
              <w:spacing w:before="30" w:line="266" w:lineRule="auto"/>
              <w:ind w:right="90"/>
              <w:rPr>
                <w:sz w:val="22"/>
              </w:rPr>
            </w:pPr>
            <w:r>
              <w:rPr>
                <w:rFonts w:ascii="Consolas" w:eastAsia="Consolas"/>
                <w:color w:val="2A00FF"/>
                <w:sz w:val="22"/>
              </w:rPr>
              <w:t>20208</w:t>
            </w:r>
            <w:r>
              <w:rPr>
                <w:color w:val="2A00FF"/>
                <w:sz w:val="22"/>
              </w:rPr>
              <w:t>：审核不通过、流标、还款完成的标不允许修改状态</w:t>
            </w:r>
          </w:p>
          <w:p>
            <w:pPr>
              <w:pStyle w:val="9"/>
              <w:spacing w:before="0" w:line="280" w:lineRule="exact"/>
              <w:rPr>
                <w:sz w:val="22"/>
              </w:rPr>
            </w:pPr>
            <w:r>
              <w:rPr>
                <w:rFonts w:ascii="Consolas" w:eastAsia="Consolas"/>
                <w:color w:val="2A00FF"/>
                <w:sz w:val="22"/>
              </w:rPr>
              <w:t>20209</w:t>
            </w:r>
            <w:r>
              <w:rPr>
                <w:color w:val="2A00FF"/>
                <w:sz w:val="22"/>
              </w:rPr>
              <w:t>：当前接口暂未开放该状态值更新</w:t>
            </w:r>
          </w:p>
          <w:p>
            <w:pPr>
              <w:pStyle w:val="9"/>
              <w:spacing w:before="30" w:line="266" w:lineRule="auto"/>
              <w:ind w:right="90"/>
              <w:rPr>
                <w:sz w:val="22"/>
              </w:rPr>
            </w:pPr>
            <w:r>
              <w:rPr>
                <w:rFonts w:ascii="Consolas" w:eastAsia="Consolas"/>
                <w:color w:val="2A00FF"/>
                <w:sz w:val="22"/>
              </w:rPr>
              <w:t>20210</w:t>
            </w:r>
            <w:r>
              <w:rPr>
                <w:color w:val="2A00FF"/>
                <w:sz w:val="22"/>
              </w:rPr>
              <w:t>：不允许直接更新项目到还款中状态， 请执行生成回款计划</w:t>
            </w:r>
          </w:p>
          <w:p>
            <w:pPr>
              <w:pStyle w:val="9"/>
              <w:spacing w:before="0" w:line="280" w:lineRule="exact"/>
              <w:rPr>
                <w:sz w:val="22"/>
              </w:rPr>
            </w:pPr>
            <w:r>
              <w:rPr>
                <w:rFonts w:ascii="Consolas" w:eastAsia="Consolas"/>
                <w:color w:val="2A00FF"/>
                <w:sz w:val="22"/>
              </w:rPr>
              <w:t>20212</w:t>
            </w:r>
            <w:r>
              <w:rPr>
                <w:color w:val="2A00FF"/>
                <w:sz w:val="22"/>
              </w:rPr>
              <w:t>：请根据参数类型对应输入，数值类型</w:t>
            </w:r>
          </w:p>
          <w:p>
            <w:pPr>
              <w:pStyle w:val="9"/>
              <w:spacing w:before="31" w:line="275" w:lineRule="exact"/>
              <w:rPr>
                <w:sz w:val="22"/>
              </w:rPr>
            </w:pPr>
            <w:r>
              <w:rPr>
                <w:color w:val="2A00FF"/>
                <w:sz w:val="22"/>
              </w:rPr>
              <w:t>只能输入数字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</w:tcPr>
          <w:p>
            <w:pPr>
              <w:pStyle w:val="9"/>
              <w:spacing w:before="22"/>
              <w:rPr>
                <w:sz w:val="21"/>
              </w:rPr>
            </w:pPr>
            <w:r>
              <w:rPr>
                <w:sz w:val="21"/>
              </w:rPr>
              <w:t>数据</w:t>
            </w:r>
          </w:p>
        </w:tc>
        <w:tc>
          <w:tcPr>
            <w:tcW w:w="1950" w:type="dxa"/>
          </w:tcPr>
          <w:p>
            <w:pPr>
              <w:pStyle w:val="9"/>
              <w:spacing w:before="37"/>
              <w:ind w:left="108"/>
              <w:rPr>
                <w:rFonts w:ascii="Courier New"/>
                <w:sz w:val="21"/>
              </w:rPr>
            </w:pPr>
            <w:bookmarkStart w:id="8" w:name="获取标列表（getLoanList）"/>
            <w:bookmarkEnd w:id="8"/>
            <w:bookmarkStart w:id="9" w:name="生成回款计划（generateRepayments）"/>
            <w:bookmarkEnd w:id="9"/>
            <w:r>
              <w:rPr>
                <w:rFonts w:ascii="Courier New"/>
                <w:color w:val="0000FF"/>
                <w:sz w:val="21"/>
              </w:rPr>
              <w:t>data</w:t>
            </w:r>
          </w:p>
        </w:tc>
        <w:tc>
          <w:tcPr>
            <w:tcW w:w="1335" w:type="dxa"/>
          </w:tcPr>
          <w:p>
            <w:pPr>
              <w:pStyle w:val="9"/>
              <w:spacing w:before="37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object</w:t>
            </w:r>
          </w:p>
        </w:tc>
        <w:tc>
          <w:tcPr>
            <w:tcW w:w="4635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4"/>
        <w:spacing w:before="8"/>
        <w:rPr>
          <w:sz w:val="19"/>
        </w:rPr>
      </w:pPr>
    </w:p>
    <w:p>
      <w:pPr>
        <w:rPr>
          <w:rFonts w:hint="eastAsia" w:ascii="宋体" w:eastAsia="宋体"/>
        </w:rPr>
      </w:pPr>
    </w:p>
    <w:p>
      <w:pPr>
        <w:rPr>
          <w:rFonts w:hint="eastAsia" w:ascii="宋体" w:eastAsia="宋体"/>
        </w:rPr>
      </w:pPr>
    </w:p>
    <w:p>
      <w:pPr>
        <w:rPr>
          <w:rFonts w:hint="eastAsia" w:ascii="宋体" w:eastAsia="宋体"/>
        </w:rPr>
      </w:pPr>
    </w:p>
    <w:p>
      <w:pPr>
        <w:rPr>
          <w:rFonts w:hint="eastAsia" w:ascii="宋体" w:eastAsia="宋体"/>
        </w:rPr>
      </w:pPr>
    </w:p>
    <w:p>
      <w:pPr>
        <w:rPr>
          <w:rFonts w:hint="eastAsia" w:ascii="宋体" w:eastAsia="宋体"/>
        </w:rPr>
      </w:pPr>
    </w:p>
    <w:p>
      <w:pPr>
        <w:pStyle w:val="3"/>
        <w:numPr>
          <w:ilvl w:val="2"/>
          <w:numId w:val="2"/>
        </w:numPr>
        <w:tabs>
          <w:tab w:val="left" w:pos="952"/>
        </w:tabs>
        <w:spacing w:before="62" w:after="0" w:line="240" w:lineRule="auto"/>
        <w:ind w:left="951" w:right="0" w:hanging="720"/>
        <w:jc w:val="left"/>
        <w:rPr>
          <w:rFonts w:hint="eastAsia" w:ascii="宋体" w:eastAsia="宋体"/>
        </w:rPr>
      </w:pPr>
      <w:r>
        <w:rPr>
          <w:rFonts w:hint="eastAsia" w:ascii="宋体" w:eastAsia="宋体"/>
          <w:color w:val="4AACC5"/>
        </w:rPr>
        <w:t>获取标列表（</w:t>
      </w:r>
      <w:r>
        <w:rPr>
          <w:color w:val="4AACC5"/>
        </w:rPr>
        <w:t>getLoanList</w:t>
      </w:r>
      <w:r>
        <w:rPr>
          <w:rFonts w:hint="eastAsia" w:ascii="宋体" w:eastAsia="宋体"/>
          <w:color w:val="4AACC5"/>
        </w:rPr>
        <w:t>）</w:t>
      </w:r>
    </w:p>
    <w:p>
      <w:pPr>
        <w:pStyle w:val="4"/>
        <w:spacing w:before="213" w:line="273" w:lineRule="auto"/>
        <w:ind w:left="231" w:right="6402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w w:val="95"/>
        </w:rPr>
        <w:t>接口地址：</w:t>
      </w:r>
      <w:r>
        <w:rPr>
          <w:rFonts w:ascii="Courier New" w:eastAsia="Courier New"/>
          <w:w w:val="95"/>
        </w:rPr>
        <w:t xml:space="preserve">/loan/getLoanList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请求方式：GET/POST</w:t>
      </w:r>
    </w:p>
    <w:p>
      <w:pPr>
        <w:pStyle w:val="4"/>
        <w:spacing w:before="1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参数：无</w:t>
      </w:r>
    </w:p>
    <w:p>
      <w:pPr>
        <w:pStyle w:val="4"/>
        <w:spacing w:before="3"/>
        <w:rPr>
          <w:rFonts w:ascii="Courier New"/>
          <w:sz w:val="29"/>
        </w:rPr>
      </w:pPr>
    </w:p>
    <w:p>
      <w:pPr>
        <w:pStyle w:val="4"/>
        <w:spacing w:before="1" w:after="23"/>
        <w:ind w:left="231"/>
      </w:pPr>
      <w:r>
        <w:t>结果说明</w:t>
      </w:r>
    </w:p>
    <w:tbl>
      <w:tblPr>
        <w:tblStyle w:val="6"/>
        <w:tblW w:w="9464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4"/>
        <w:gridCol w:w="1950"/>
        <w:gridCol w:w="1335"/>
        <w:gridCol w:w="46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  <w:shd w:val="clear" w:color="auto" w:fill="DBE4F0"/>
          </w:tcPr>
          <w:p>
            <w:pPr>
              <w:pStyle w:val="9"/>
              <w:ind w:left="508" w:right="626"/>
              <w:jc w:val="center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50" w:type="dxa"/>
            <w:shd w:val="clear" w:color="auto" w:fill="DBE4F0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sz w:val="18"/>
              </w:rPr>
              <w:t>变量名</w:t>
            </w:r>
          </w:p>
        </w:tc>
        <w:tc>
          <w:tcPr>
            <w:tcW w:w="1335" w:type="dxa"/>
            <w:shd w:val="clear" w:color="auto" w:fill="DBE4F0"/>
          </w:tcPr>
          <w:p>
            <w:pPr>
              <w:pStyle w:val="9"/>
              <w:ind w:left="107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4635" w:type="dxa"/>
            <w:shd w:val="clear" w:color="auto" w:fill="DBE4F0"/>
          </w:tcPr>
          <w:p>
            <w:pPr>
              <w:pStyle w:val="9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结果</w:t>
            </w:r>
          </w:p>
        </w:tc>
        <w:tc>
          <w:tcPr>
            <w:tcW w:w="1950" w:type="dxa"/>
          </w:tcPr>
          <w:p>
            <w:pPr>
              <w:pStyle w:val="9"/>
              <w:spacing w:before="37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status</w:t>
            </w:r>
          </w:p>
        </w:tc>
        <w:tc>
          <w:tcPr>
            <w:tcW w:w="1335" w:type="dxa"/>
          </w:tcPr>
          <w:p>
            <w:pPr>
              <w:pStyle w:val="9"/>
              <w:spacing w:before="37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21" w:line="270" w:lineRule="exact"/>
              <w:rPr>
                <w:sz w:val="21"/>
              </w:rPr>
            </w:pPr>
            <w:r>
              <w:rPr>
                <w:sz w:val="21"/>
              </w:rPr>
              <w:t>接口执行状态，</w:t>
            </w:r>
            <w:r>
              <w:rPr>
                <w:rFonts w:ascii="Courier New" w:eastAsia="Courier New"/>
                <w:sz w:val="21"/>
              </w:rPr>
              <w:t>1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 xml:space="preserve">表示成功 </w:t>
            </w:r>
            <w:r>
              <w:rPr>
                <w:rFonts w:ascii="Courier New" w:eastAsia="Courier New"/>
                <w:sz w:val="21"/>
              </w:rPr>
              <w:t>0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>表示异常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54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返回码</w:t>
            </w:r>
          </w:p>
        </w:tc>
        <w:tc>
          <w:tcPr>
            <w:tcW w:w="1950" w:type="dxa"/>
          </w:tcPr>
          <w:p>
            <w:pPr>
              <w:pStyle w:val="9"/>
              <w:spacing w:before="37"/>
              <w:ind w:left="108"/>
              <w:rPr>
                <w:rFonts w:hint="eastAsia" w:ascii="Courier New" w:eastAsia="宋体"/>
                <w:sz w:val="21"/>
                <w:lang w:val="en-US" w:eastAsia="zh-CN"/>
              </w:rPr>
            </w:pPr>
            <w:r>
              <w:rPr>
                <w:rFonts w:ascii="Courier New"/>
                <w:color w:val="0000FF"/>
                <w:sz w:val="21"/>
              </w:rPr>
              <w:t>Code</w:t>
            </w:r>
            <w:r>
              <w:rPr>
                <w:rFonts w:hint="eastAsia" w:ascii="Courier New"/>
                <w:color w:val="0000FF"/>
                <w:sz w:val="21"/>
                <w:lang w:val="en-US" w:eastAsia="zh-CN"/>
              </w:rPr>
              <w:t>:msg</w:t>
            </w:r>
          </w:p>
        </w:tc>
        <w:tc>
          <w:tcPr>
            <w:tcW w:w="1335" w:type="dxa"/>
          </w:tcPr>
          <w:p>
            <w:pPr>
              <w:pStyle w:val="9"/>
              <w:spacing w:before="37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16"/>
              <w:rPr>
                <w:sz w:val="22"/>
              </w:rPr>
            </w:pPr>
            <w:r>
              <w:rPr>
                <w:rFonts w:ascii="Courier New" w:eastAsia="Courier New"/>
                <w:sz w:val="21"/>
              </w:rPr>
              <w:t>10001</w:t>
            </w:r>
            <w:r>
              <w:rPr>
                <w:sz w:val="21"/>
              </w:rPr>
              <w:t>：</w:t>
            </w:r>
            <w:r>
              <w:rPr>
                <w:color w:val="2A00FF"/>
                <w:sz w:val="22"/>
              </w:rPr>
              <w:t>获取标列表成功</w:t>
            </w:r>
          </w:p>
          <w:p>
            <w:pPr>
              <w:pStyle w:val="9"/>
              <w:spacing w:before="29"/>
              <w:rPr>
                <w:sz w:val="22"/>
              </w:rPr>
            </w:pPr>
            <w:r>
              <w:rPr>
                <w:rFonts w:ascii="Courier New" w:eastAsia="Courier New"/>
                <w:sz w:val="21"/>
              </w:rPr>
              <w:t>20302</w:t>
            </w:r>
            <w:r>
              <w:rPr>
                <w:sz w:val="21"/>
              </w:rPr>
              <w:t>：</w:t>
            </w:r>
            <w:r>
              <w:rPr>
                <w:color w:val="2A00FF"/>
                <w:sz w:val="22"/>
              </w:rPr>
              <w:t>服务器异常</w:t>
            </w:r>
          </w:p>
          <w:p>
            <w:pPr>
              <w:pStyle w:val="9"/>
              <w:spacing w:before="29" w:line="276" w:lineRule="exact"/>
              <w:rPr>
                <w:sz w:val="22"/>
              </w:rPr>
            </w:pPr>
            <w:r>
              <w:rPr>
                <w:rFonts w:ascii="Courier New" w:eastAsia="Courier New"/>
                <w:sz w:val="21"/>
              </w:rPr>
              <w:t>20303</w:t>
            </w:r>
            <w:r>
              <w:rPr>
                <w:sz w:val="21"/>
              </w:rPr>
              <w:t>：</w:t>
            </w:r>
            <w:r>
              <w:rPr>
                <w:color w:val="2A00FF"/>
                <w:sz w:val="22"/>
              </w:rPr>
              <w:t>获取标列表失败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数据</w:t>
            </w:r>
          </w:p>
        </w:tc>
        <w:tc>
          <w:tcPr>
            <w:tcW w:w="1950" w:type="dxa"/>
          </w:tcPr>
          <w:p>
            <w:pPr>
              <w:pStyle w:val="9"/>
              <w:spacing w:before="37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data</w:t>
            </w:r>
          </w:p>
        </w:tc>
        <w:tc>
          <w:tcPr>
            <w:tcW w:w="1335" w:type="dxa"/>
          </w:tcPr>
          <w:p>
            <w:pPr>
              <w:pStyle w:val="9"/>
              <w:spacing w:before="37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object</w:t>
            </w:r>
          </w:p>
        </w:tc>
        <w:tc>
          <w:tcPr>
            <w:tcW w:w="4635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4"/>
        <w:spacing w:before="5"/>
        <w:rPr>
          <w:sz w:val="24"/>
        </w:rPr>
      </w:pPr>
    </w:p>
    <w:p>
      <w:pPr>
        <w:pStyle w:val="3"/>
        <w:numPr>
          <w:ilvl w:val="2"/>
          <w:numId w:val="2"/>
        </w:numPr>
        <w:tabs>
          <w:tab w:val="left" w:pos="952"/>
        </w:tabs>
        <w:spacing w:before="0" w:after="0" w:line="240" w:lineRule="auto"/>
        <w:ind w:left="951" w:right="0" w:hanging="720"/>
        <w:jc w:val="left"/>
        <w:rPr>
          <w:rFonts w:hint="eastAsia" w:ascii="宋体" w:eastAsia="宋体"/>
        </w:rPr>
      </w:pPr>
      <w:r>
        <w:rPr>
          <w:rFonts w:hint="eastAsia" w:ascii="宋体" w:eastAsia="宋体"/>
          <w:color w:val="4AACC5"/>
        </w:rPr>
        <w:t>生成回款计划</w:t>
      </w:r>
      <w:r>
        <w:rPr>
          <w:rFonts w:hint="eastAsia" w:ascii="宋体" w:eastAsia="宋体"/>
          <w:color w:val="4AACC5"/>
          <w:spacing w:val="-3"/>
        </w:rPr>
        <w:t>（</w:t>
      </w:r>
      <w:r>
        <w:rPr>
          <w:color w:val="4AACC5"/>
          <w:spacing w:val="-3"/>
        </w:rPr>
        <w:t>generateRepayments</w:t>
      </w:r>
      <w:r>
        <w:rPr>
          <w:rFonts w:hint="eastAsia" w:ascii="宋体" w:eastAsia="宋体"/>
          <w:color w:val="4AACC5"/>
          <w:spacing w:val="-3"/>
        </w:rPr>
        <w:t>）</w:t>
      </w:r>
    </w:p>
    <w:p>
      <w:pPr>
        <w:spacing w:before="213" w:line="271" w:lineRule="auto"/>
        <w:ind w:left="231" w:right="5408" w:firstLine="0"/>
        <w:jc w:val="left"/>
        <w:rPr>
          <w:rFonts w:ascii="Courier New" w:eastAsia="Courier New"/>
          <w:sz w:val="21"/>
        </w:rPr>
      </w:pPr>
      <w:r>
        <w:rPr>
          <w:sz w:val="21"/>
        </w:rPr>
        <w:t>接口地址：</w:t>
      </w:r>
      <w:r>
        <w:rPr>
          <w:rFonts w:ascii="Courier New" w:eastAsia="Courier New"/>
          <w:sz w:val="21"/>
        </w:rPr>
        <w:t>/loan/</w:t>
      </w:r>
      <w:r>
        <w:rPr>
          <w:rFonts w:ascii="Courier New" w:eastAsia="Courier New"/>
          <w:sz w:val="22"/>
          <w:shd w:val="clear" w:color="auto" w:fill="C0C0C0"/>
        </w:rPr>
        <w:t xml:space="preserve">generateRepayments </w:t>
      </w:r>
      <w:r>
        <w:rPr>
          <w:sz w:val="21"/>
        </w:rPr>
        <w:t>请求方式：</w:t>
      </w:r>
      <w:r>
        <w:rPr>
          <w:rFonts w:ascii="Courier New" w:eastAsia="Courier New"/>
          <w:sz w:val="21"/>
        </w:rPr>
        <w:t>GET/POST</w:t>
      </w:r>
    </w:p>
    <w:p>
      <w:pPr>
        <w:pStyle w:val="4"/>
        <w:spacing w:before="2"/>
        <w:rPr>
          <w:rFonts w:ascii="Courier New"/>
          <w:sz w:val="26"/>
        </w:rPr>
      </w:pPr>
    </w:p>
    <w:tbl>
      <w:tblPr>
        <w:tblStyle w:val="6"/>
        <w:tblW w:w="9464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4"/>
        <w:gridCol w:w="1969"/>
        <w:gridCol w:w="1337"/>
        <w:gridCol w:w="3615"/>
        <w:gridCol w:w="1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4" w:type="dxa"/>
            <w:shd w:val="clear" w:color="auto" w:fill="F79546"/>
          </w:tcPr>
          <w:p>
            <w:pPr>
              <w:pStyle w:val="9"/>
              <w:ind w:left="0" w:right="625"/>
              <w:jc w:val="right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69" w:type="dxa"/>
            <w:shd w:val="clear" w:color="auto" w:fill="F79546"/>
          </w:tcPr>
          <w:p>
            <w:pPr>
              <w:pStyle w:val="9"/>
              <w:rPr>
                <w:sz w:val="18"/>
              </w:rPr>
            </w:pPr>
            <w:r>
              <w:rPr>
                <w:sz w:val="18"/>
              </w:rPr>
              <w:t>变量名</w:t>
            </w:r>
          </w:p>
        </w:tc>
        <w:tc>
          <w:tcPr>
            <w:tcW w:w="1337" w:type="dxa"/>
            <w:shd w:val="clear" w:color="auto" w:fill="F79546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3615" w:type="dxa"/>
            <w:shd w:val="clear" w:color="auto" w:fill="F79546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  <w:tc>
          <w:tcPr>
            <w:tcW w:w="1019" w:type="dxa"/>
            <w:shd w:val="clear" w:color="auto" w:fill="F79546"/>
          </w:tcPr>
          <w:p>
            <w:pPr>
              <w:pStyle w:val="9"/>
              <w:ind w:left="107"/>
              <w:rPr>
                <w:sz w:val="18"/>
              </w:rPr>
            </w:pPr>
            <w:r>
              <w:rPr>
                <w:sz w:val="18"/>
              </w:rPr>
              <w:t>是否必填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4" w:type="dxa"/>
          </w:tcPr>
          <w:p>
            <w:pPr>
              <w:pStyle w:val="9"/>
              <w:spacing w:before="16" w:line="275" w:lineRule="exact"/>
              <w:ind w:left="0" w:right="687"/>
              <w:jc w:val="right"/>
              <w:rPr>
                <w:sz w:val="22"/>
              </w:rPr>
            </w:pPr>
            <w:r>
              <w:rPr>
                <w:sz w:val="22"/>
              </w:rPr>
              <w:t>项目id</w:t>
            </w:r>
          </w:p>
        </w:tc>
        <w:tc>
          <w:tcPr>
            <w:tcW w:w="1969" w:type="dxa"/>
          </w:tcPr>
          <w:p>
            <w:pPr>
              <w:pStyle w:val="9"/>
              <w:spacing w:before="16" w:line="275" w:lineRule="exact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37" w:type="dxa"/>
          </w:tcPr>
          <w:p>
            <w:pPr>
              <w:pStyle w:val="9"/>
              <w:spacing w:before="16" w:line="275" w:lineRule="exact"/>
              <w:ind w:left="108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3615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9" w:type="dxa"/>
          </w:tcPr>
          <w:p>
            <w:pPr>
              <w:pStyle w:val="9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</w:tbl>
    <w:p>
      <w:pPr>
        <w:pStyle w:val="4"/>
        <w:spacing w:before="5"/>
        <w:rPr>
          <w:rFonts w:ascii="Courier New"/>
          <w:sz w:val="29"/>
        </w:rPr>
      </w:pPr>
    </w:p>
    <w:p>
      <w:pPr>
        <w:pStyle w:val="4"/>
        <w:spacing w:after="22"/>
        <w:ind w:left="231"/>
      </w:pPr>
      <w:r>
        <w:t>结果说明</w:t>
      </w:r>
    </w:p>
    <w:tbl>
      <w:tblPr>
        <w:tblStyle w:val="6"/>
        <w:tblW w:w="9464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4"/>
        <w:gridCol w:w="1950"/>
        <w:gridCol w:w="1335"/>
        <w:gridCol w:w="46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  <w:shd w:val="clear" w:color="auto" w:fill="DBE4F0"/>
          </w:tcPr>
          <w:p>
            <w:pPr>
              <w:pStyle w:val="9"/>
              <w:spacing w:before="41"/>
              <w:ind w:left="508" w:right="626"/>
              <w:jc w:val="center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50" w:type="dxa"/>
            <w:shd w:val="clear" w:color="auto" w:fill="DBE4F0"/>
          </w:tcPr>
          <w:p>
            <w:pPr>
              <w:pStyle w:val="9"/>
              <w:spacing w:before="41"/>
              <w:ind w:left="108"/>
              <w:rPr>
                <w:sz w:val="18"/>
              </w:rPr>
            </w:pPr>
            <w:r>
              <w:rPr>
                <w:sz w:val="18"/>
              </w:rPr>
              <w:t>变量名</w:t>
            </w:r>
          </w:p>
        </w:tc>
        <w:tc>
          <w:tcPr>
            <w:tcW w:w="1335" w:type="dxa"/>
            <w:shd w:val="clear" w:color="auto" w:fill="DBE4F0"/>
          </w:tcPr>
          <w:p>
            <w:pPr>
              <w:pStyle w:val="9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4635" w:type="dxa"/>
            <w:shd w:val="clear" w:color="auto" w:fill="DBE4F0"/>
          </w:tcPr>
          <w:p>
            <w:pPr>
              <w:pStyle w:val="9"/>
              <w:spacing w:before="41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sz w:val="21"/>
              </w:rPr>
              <w:t>结果</w:t>
            </w:r>
          </w:p>
        </w:tc>
        <w:tc>
          <w:tcPr>
            <w:tcW w:w="1950" w:type="dxa"/>
          </w:tcPr>
          <w:p>
            <w:pPr>
              <w:pStyle w:val="9"/>
              <w:spacing w:before="36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status</w:t>
            </w:r>
          </w:p>
        </w:tc>
        <w:tc>
          <w:tcPr>
            <w:tcW w:w="1335" w:type="dxa"/>
          </w:tcPr>
          <w:p>
            <w:pPr>
              <w:pStyle w:val="9"/>
              <w:spacing w:before="36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20" w:line="271" w:lineRule="exact"/>
              <w:rPr>
                <w:sz w:val="21"/>
              </w:rPr>
            </w:pPr>
            <w:r>
              <w:rPr>
                <w:sz w:val="21"/>
              </w:rPr>
              <w:t>接口执行状态，</w:t>
            </w:r>
            <w:r>
              <w:rPr>
                <w:rFonts w:ascii="Courier New" w:eastAsia="Courier New"/>
                <w:sz w:val="21"/>
              </w:rPr>
              <w:t>1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 xml:space="preserve">表示成功 </w:t>
            </w:r>
            <w:r>
              <w:rPr>
                <w:rFonts w:ascii="Courier New" w:eastAsia="Courier New"/>
                <w:sz w:val="21"/>
              </w:rPr>
              <w:t>0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>表示异常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5" w:hRule="atLeast"/>
        </w:trPr>
        <w:tc>
          <w:tcPr>
            <w:tcW w:w="1544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sz w:val="21"/>
              </w:rPr>
              <w:t>返回码</w:t>
            </w:r>
          </w:p>
        </w:tc>
        <w:tc>
          <w:tcPr>
            <w:tcW w:w="1950" w:type="dxa"/>
          </w:tcPr>
          <w:p>
            <w:pPr>
              <w:pStyle w:val="9"/>
              <w:spacing w:before="36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code</w:t>
            </w:r>
          </w:p>
        </w:tc>
        <w:tc>
          <w:tcPr>
            <w:tcW w:w="1335" w:type="dxa"/>
          </w:tcPr>
          <w:p>
            <w:pPr>
              <w:pStyle w:val="9"/>
              <w:spacing w:before="36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15"/>
              <w:rPr>
                <w:sz w:val="22"/>
              </w:rPr>
            </w:pPr>
            <w:r>
              <w:rPr>
                <w:rFonts w:ascii="Courier New" w:eastAsia="Courier New"/>
                <w:sz w:val="21"/>
              </w:rPr>
              <w:t>10001</w:t>
            </w:r>
            <w:r>
              <w:rPr>
                <w:sz w:val="21"/>
              </w:rPr>
              <w:t>：</w:t>
            </w:r>
            <w:r>
              <w:rPr>
                <w:color w:val="2A00FF"/>
                <w:sz w:val="22"/>
              </w:rPr>
              <w:t>生成回款计划成功</w:t>
            </w:r>
          </w:p>
          <w:p>
            <w:pPr>
              <w:pStyle w:val="9"/>
              <w:spacing w:before="29"/>
              <w:rPr>
                <w:sz w:val="22"/>
              </w:rPr>
            </w:pPr>
            <w:r>
              <w:rPr>
                <w:rFonts w:ascii="Courier New" w:eastAsia="Courier New"/>
                <w:sz w:val="21"/>
              </w:rPr>
              <w:t>20402</w:t>
            </w:r>
            <w:r>
              <w:rPr>
                <w:sz w:val="21"/>
              </w:rPr>
              <w:t>：</w:t>
            </w:r>
            <w:r>
              <w:rPr>
                <w:color w:val="2A00FF"/>
                <w:sz w:val="22"/>
              </w:rPr>
              <w:t>服务器异常</w:t>
            </w:r>
          </w:p>
          <w:p>
            <w:pPr>
              <w:pStyle w:val="9"/>
              <w:spacing w:before="29"/>
              <w:rPr>
                <w:sz w:val="22"/>
              </w:rPr>
            </w:pPr>
            <w:r>
              <w:rPr>
                <w:rFonts w:ascii="Courier New" w:eastAsia="Courier New"/>
                <w:sz w:val="21"/>
              </w:rPr>
              <w:t>20403</w:t>
            </w:r>
            <w:r>
              <w:rPr>
                <w:sz w:val="21"/>
              </w:rPr>
              <w:t>：</w:t>
            </w:r>
            <w:r>
              <w:rPr>
                <w:color w:val="2A00FF"/>
                <w:sz w:val="22"/>
              </w:rPr>
              <w:t>参数错误</w:t>
            </w:r>
          </w:p>
          <w:p>
            <w:pPr>
              <w:pStyle w:val="9"/>
              <w:spacing w:before="29"/>
              <w:rPr>
                <w:sz w:val="22"/>
              </w:rPr>
            </w:pPr>
            <w:r>
              <w:rPr>
                <w:rFonts w:ascii="Courier New" w:eastAsia="Courier New"/>
                <w:sz w:val="21"/>
              </w:rPr>
              <w:t>20404</w:t>
            </w:r>
            <w:r>
              <w:rPr>
                <w:sz w:val="21"/>
              </w:rPr>
              <w:t>：</w:t>
            </w:r>
            <w:r>
              <w:rPr>
                <w:color w:val="2A00FF"/>
                <w:sz w:val="22"/>
              </w:rPr>
              <w:t>不存在该项目，生成回款计划失败</w:t>
            </w:r>
          </w:p>
          <w:p>
            <w:pPr>
              <w:pStyle w:val="9"/>
              <w:spacing w:before="28" w:line="264" w:lineRule="auto"/>
              <w:ind w:right="95"/>
              <w:rPr>
                <w:sz w:val="22"/>
              </w:rPr>
            </w:pPr>
            <w:r>
              <w:rPr>
                <w:rFonts w:ascii="Courier New" w:eastAsia="Courier New"/>
                <w:sz w:val="21"/>
              </w:rPr>
              <w:t>20405</w:t>
            </w:r>
            <w:r>
              <w:rPr>
                <w:sz w:val="21"/>
              </w:rPr>
              <w:t>：</w:t>
            </w:r>
            <w:r>
              <w:rPr>
                <w:color w:val="2A00FF"/>
                <w:sz w:val="22"/>
              </w:rPr>
              <w:t>该项目不在核保审批或终审状态，无法生成回款计划</w:t>
            </w:r>
          </w:p>
          <w:p>
            <w:pPr>
              <w:pStyle w:val="9"/>
              <w:spacing w:before="3"/>
              <w:rPr>
                <w:sz w:val="22"/>
              </w:rPr>
            </w:pPr>
            <w:r>
              <w:rPr>
                <w:rFonts w:ascii="Consolas" w:eastAsia="Consolas"/>
                <w:color w:val="2A00FF"/>
                <w:sz w:val="22"/>
              </w:rPr>
              <w:t>20406</w:t>
            </w:r>
            <w:r>
              <w:rPr>
                <w:color w:val="2A00FF"/>
                <w:sz w:val="22"/>
              </w:rPr>
              <w:t>：请根据参数类型对应输入，数值类型</w:t>
            </w:r>
          </w:p>
          <w:p>
            <w:pPr>
              <w:pStyle w:val="9"/>
              <w:spacing w:before="30" w:line="277" w:lineRule="exact"/>
              <w:rPr>
                <w:sz w:val="22"/>
              </w:rPr>
            </w:pPr>
            <w:r>
              <w:rPr>
                <w:color w:val="2A00FF"/>
                <w:sz w:val="22"/>
              </w:rPr>
              <w:t>只能输入数字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</w:tcPr>
          <w:p>
            <w:pPr>
              <w:pStyle w:val="9"/>
              <w:spacing w:before="22"/>
              <w:rPr>
                <w:sz w:val="21"/>
              </w:rPr>
            </w:pPr>
            <w:r>
              <w:rPr>
                <w:sz w:val="21"/>
              </w:rPr>
              <w:t>数据</w:t>
            </w:r>
          </w:p>
        </w:tc>
        <w:tc>
          <w:tcPr>
            <w:tcW w:w="1950" w:type="dxa"/>
          </w:tcPr>
          <w:p>
            <w:pPr>
              <w:pStyle w:val="9"/>
              <w:spacing w:before="38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data</w:t>
            </w:r>
          </w:p>
        </w:tc>
        <w:tc>
          <w:tcPr>
            <w:tcW w:w="1335" w:type="dxa"/>
          </w:tcPr>
          <w:p>
            <w:pPr>
              <w:pStyle w:val="9"/>
              <w:spacing w:before="38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object</w:t>
            </w:r>
          </w:p>
        </w:tc>
        <w:tc>
          <w:tcPr>
            <w:tcW w:w="4635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信息</w:t>
            </w:r>
          </w:p>
        </w:tc>
        <w:tc>
          <w:tcPr>
            <w:tcW w:w="1950" w:type="dxa"/>
          </w:tcPr>
          <w:p>
            <w:pPr>
              <w:pStyle w:val="9"/>
              <w:spacing w:before="37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msg</w:t>
            </w:r>
          </w:p>
        </w:tc>
        <w:tc>
          <w:tcPr>
            <w:tcW w:w="1335" w:type="dxa"/>
          </w:tcPr>
          <w:p>
            <w:pPr>
              <w:pStyle w:val="9"/>
              <w:spacing w:before="37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footerReference r:id="rId4" w:type="default"/>
          <w:pgSz w:w="11910" w:h="16840"/>
          <w:pgMar w:top="1280" w:right="1020" w:bottom="1160" w:left="1060" w:header="708" w:footer="919" w:gutter="0"/>
        </w:sectPr>
      </w:pPr>
    </w:p>
    <w:p>
      <w:pPr>
        <w:pStyle w:val="4"/>
        <w:spacing w:before="4"/>
        <w:rPr>
          <w:sz w:val="25"/>
        </w:rPr>
      </w:pPr>
    </w:p>
    <w:p>
      <w:pPr>
        <w:pStyle w:val="2"/>
        <w:numPr>
          <w:ilvl w:val="1"/>
          <w:numId w:val="3"/>
        </w:numPr>
        <w:tabs>
          <w:tab w:val="left" w:pos="808"/>
        </w:tabs>
        <w:spacing w:before="58" w:after="0" w:line="240" w:lineRule="auto"/>
        <w:ind w:left="807" w:right="0" w:hanging="576"/>
        <w:jc w:val="left"/>
      </w:pPr>
      <w:bookmarkStart w:id="10" w:name="获取标的所有投资记录（getInvestsByLoanId）"/>
      <w:bookmarkEnd w:id="10"/>
      <w:bookmarkStart w:id="11" w:name="获取用户所有投资记录（getInvestsByMemberId）"/>
      <w:bookmarkEnd w:id="11"/>
      <w:bookmarkStart w:id="12" w:name="投资"/>
      <w:bookmarkEnd w:id="12"/>
      <w:bookmarkStart w:id="13" w:name="获取标的所有投资记录（getInvestsByLoanId）"/>
      <w:bookmarkEnd w:id="13"/>
      <w:r>
        <w:rPr>
          <w:color w:val="1F487C"/>
        </w:rPr>
        <w:t>投资</w:t>
      </w:r>
    </w:p>
    <w:p>
      <w:pPr>
        <w:pStyle w:val="4"/>
        <w:spacing w:before="12"/>
        <w:rPr>
          <w:b/>
          <w:sz w:val="39"/>
        </w:rPr>
      </w:pPr>
    </w:p>
    <w:p>
      <w:pPr>
        <w:pStyle w:val="3"/>
        <w:numPr>
          <w:ilvl w:val="2"/>
          <w:numId w:val="3"/>
        </w:numPr>
        <w:tabs>
          <w:tab w:val="left" w:pos="952"/>
        </w:tabs>
        <w:spacing w:before="0" w:after="0" w:line="240" w:lineRule="auto"/>
        <w:ind w:left="951" w:right="0" w:hanging="720"/>
        <w:jc w:val="left"/>
        <w:rPr>
          <w:rFonts w:hint="eastAsia" w:ascii="宋体" w:eastAsia="宋体"/>
        </w:rPr>
      </w:pPr>
      <w:r>
        <w:rPr>
          <w:rFonts w:hint="eastAsia" w:ascii="宋体" w:eastAsia="宋体"/>
          <w:color w:val="4AACC5"/>
        </w:rPr>
        <w:t>获取用户所有投资记录（</w:t>
      </w:r>
      <w:r>
        <w:rPr>
          <w:color w:val="4AACC5"/>
        </w:rPr>
        <w:t>getInvestsByMemberId</w:t>
      </w:r>
      <w:r>
        <w:rPr>
          <w:rFonts w:hint="eastAsia" w:ascii="宋体" w:eastAsia="宋体"/>
          <w:color w:val="4AACC5"/>
        </w:rPr>
        <w:t>）</w:t>
      </w:r>
    </w:p>
    <w:p>
      <w:pPr>
        <w:spacing w:before="210" w:line="273" w:lineRule="auto"/>
        <w:ind w:left="231" w:right="4856" w:firstLine="0"/>
        <w:jc w:val="left"/>
        <w:rPr>
          <w:rFonts w:ascii="Courier New" w:eastAsia="Courier New"/>
          <w:sz w:val="21"/>
        </w:rPr>
      </w:pPr>
      <w:r>
        <w:rPr>
          <w:sz w:val="21"/>
        </w:rPr>
        <w:t>接口地址：</w:t>
      </w:r>
      <w:r>
        <w:rPr>
          <w:rFonts w:ascii="Courier New" w:eastAsia="Courier New"/>
          <w:sz w:val="21"/>
        </w:rPr>
        <w:t>/</w:t>
      </w:r>
      <w:r>
        <w:rPr>
          <w:rFonts w:ascii="Courier New" w:eastAsia="Courier New"/>
          <w:sz w:val="22"/>
        </w:rPr>
        <w:t>invest</w:t>
      </w:r>
      <w:r>
        <w:rPr>
          <w:rFonts w:ascii="Courier New" w:eastAsia="Courier New"/>
          <w:sz w:val="21"/>
        </w:rPr>
        <w:t>/</w:t>
      </w:r>
      <w:r>
        <w:rPr>
          <w:rFonts w:ascii="Courier New" w:eastAsia="Courier New"/>
          <w:sz w:val="22"/>
        </w:rPr>
        <w:t xml:space="preserve">getInvestsByMemberId </w:t>
      </w:r>
      <w:r>
        <w:rPr>
          <w:sz w:val="21"/>
        </w:rPr>
        <w:t>请求方式：</w:t>
      </w:r>
      <w:r>
        <w:rPr>
          <w:rFonts w:ascii="Courier New" w:eastAsia="Courier New"/>
          <w:sz w:val="21"/>
        </w:rPr>
        <w:t>GET/POST</w:t>
      </w:r>
    </w:p>
    <w:p>
      <w:pPr>
        <w:pStyle w:val="4"/>
        <w:spacing w:before="11"/>
        <w:rPr>
          <w:rFonts w:ascii="Courier New"/>
          <w:sz w:val="25"/>
        </w:rPr>
      </w:pPr>
    </w:p>
    <w:tbl>
      <w:tblPr>
        <w:tblStyle w:val="6"/>
        <w:tblW w:w="9464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4"/>
        <w:gridCol w:w="1969"/>
        <w:gridCol w:w="1337"/>
        <w:gridCol w:w="3615"/>
        <w:gridCol w:w="1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24" w:type="dxa"/>
            <w:shd w:val="clear" w:color="auto" w:fill="F79546"/>
          </w:tcPr>
          <w:p>
            <w:pPr>
              <w:pStyle w:val="9"/>
              <w:ind w:left="0" w:right="625"/>
              <w:jc w:val="right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69" w:type="dxa"/>
            <w:shd w:val="clear" w:color="auto" w:fill="F79546"/>
          </w:tcPr>
          <w:p>
            <w:pPr>
              <w:pStyle w:val="9"/>
              <w:rPr>
                <w:sz w:val="18"/>
              </w:rPr>
            </w:pPr>
            <w:r>
              <w:rPr>
                <w:sz w:val="18"/>
              </w:rPr>
              <w:t>变量名</w:t>
            </w:r>
          </w:p>
        </w:tc>
        <w:tc>
          <w:tcPr>
            <w:tcW w:w="1337" w:type="dxa"/>
            <w:shd w:val="clear" w:color="auto" w:fill="F79546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3615" w:type="dxa"/>
            <w:shd w:val="clear" w:color="auto" w:fill="F79546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  <w:tc>
          <w:tcPr>
            <w:tcW w:w="1019" w:type="dxa"/>
            <w:shd w:val="clear" w:color="auto" w:fill="F79546"/>
          </w:tcPr>
          <w:p>
            <w:pPr>
              <w:pStyle w:val="9"/>
              <w:ind w:left="107"/>
              <w:rPr>
                <w:sz w:val="18"/>
              </w:rPr>
            </w:pPr>
            <w:r>
              <w:rPr>
                <w:sz w:val="18"/>
              </w:rPr>
              <w:t>是否必填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4" w:type="dxa"/>
          </w:tcPr>
          <w:p>
            <w:pPr>
              <w:pStyle w:val="9"/>
              <w:spacing w:before="22" w:line="270" w:lineRule="exact"/>
              <w:ind w:left="0" w:right="681"/>
              <w:jc w:val="right"/>
              <w:rPr>
                <w:rFonts w:ascii="Courier New" w:eastAsia="Courier New"/>
                <w:sz w:val="21"/>
              </w:rPr>
            </w:pPr>
            <w:r>
              <w:rPr>
                <w:sz w:val="21"/>
              </w:rPr>
              <w:t xml:space="preserve">用户 </w:t>
            </w:r>
            <w:r>
              <w:rPr>
                <w:rFonts w:ascii="Courier New" w:eastAsia="Courier New"/>
                <w:sz w:val="21"/>
              </w:rPr>
              <w:t>ID</w:t>
            </w:r>
          </w:p>
        </w:tc>
        <w:tc>
          <w:tcPr>
            <w:tcW w:w="1969" w:type="dxa"/>
          </w:tcPr>
          <w:p>
            <w:pPr>
              <w:pStyle w:val="9"/>
              <w:spacing w:before="3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memberId</w:t>
            </w:r>
          </w:p>
        </w:tc>
        <w:tc>
          <w:tcPr>
            <w:tcW w:w="1337" w:type="dxa"/>
          </w:tcPr>
          <w:p>
            <w:pPr>
              <w:pStyle w:val="9"/>
              <w:spacing w:before="53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int</w:t>
            </w:r>
          </w:p>
        </w:tc>
        <w:tc>
          <w:tcPr>
            <w:tcW w:w="3615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9" w:type="dxa"/>
          </w:tcPr>
          <w:p>
            <w:pPr>
              <w:pStyle w:val="9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</w:tbl>
    <w:p>
      <w:pPr>
        <w:pStyle w:val="4"/>
        <w:rPr>
          <w:rFonts w:ascii="Courier New"/>
          <w:sz w:val="24"/>
        </w:rPr>
      </w:pPr>
    </w:p>
    <w:p>
      <w:pPr>
        <w:pStyle w:val="4"/>
        <w:rPr>
          <w:rFonts w:ascii="Courier New"/>
          <w:sz w:val="33"/>
        </w:rPr>
      </w:pPr>
    </w:p>
    <w:p>
      <w:pPr>
        <w:pStyle w:val="4"/>
        <w:spacing w:after="22"/>
        <w:ind w:left="231"/>
      </w:pPr>
      <w:r>
        <w:t>结果说明</w:t>
      </w:r>
    </w:p>
    <w:tbl>
      <w:tblPr>
        <w:tblStyle w:val="6"/>
        <w:tblW w:w="9464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4"/>
        <w:gridCol w:w="1950"/>
        <w:gridCol w:w="1335"/>
        <w:gridCol w:w="46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44" w:type="dxa"/>
            <w:shd w:val="clear" w:color="auto" w:fill="DBE4F0"/>
          </w:tcPr>
          <w:p>
            <w:pPr>
              <w:pStyle w:val="9"/>
              <w:spacing w:before="42"/>
              <w:ind w:left="508" w:right="626"/>
              <w:jc w:val="center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50" w:type="dxa"/>
            <w:shd w:val="clear" w:color="auto" w:fill="DBE4F0"/>
          </w:tcPr>
          <w:p>
            <w:pPr>
              <w:pStyle w:val="9"/>
              <w:spacing w:before="42"/>
              <w:ind w:left="108"/>
              <w:rPr>
                <w:sz w:val="18"/>
              </w:rPr>
            </w:pPr>
            <w:r>
              <w:rPr>
                <w:sz w:val="18"/>
              </w:rPr>
              <w:t>变量名</w:t>
            </w:r>
          </w:p>
        </w:tc>
        <w:tc>
          <w:tcPr>
            <w:tcW w:w="1335" w:type="dxa"/>
            <w:shd w:val="clear" w:color="auto" w:fill="DBE4F0"/>
          </w:tcPr>
          <w:p>
            <w:pPr>
              <w:pStyle w:val="9"/>
              <w:spacing w:before="42"/>
              <w:ind w:left="107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4635" w:type="dxa"/>
            <w:shd w:val="clear" w:color="auto" w:fill="DBE4F0"/>
          </w:tcPr>
          <w:p>
            <w:pPr>
              <w:pStyle w:val="9"/>
              <w:spacing w:before="42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结果</w:t>
            </w:r>
          </w:p>
        </w:tc>
        <w:tc>
          <w:tcPr>
            <w:tcW w:w="1950" w:type="dxa"/>
          </w:tcPr>
          <w:p>
            <w:pPr>
              <w:pStyle w:val="9"/>
              <w:spacing w:before="37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status</w:t>
            </w:r>
          </w:p>
        </w:tc>
        <w:tc>
          <w:tcPr>
            <w:tcW w:w="1335" w:type="dxa"/>
          </w:tcPr>
          <w:p>
            <w:pPr>
              <w:pStyle w:val="9"/>
              <w:spacing w:before="37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21" w:line="271" w:lineRule="exact"/>
              <w:rPr>
                <w:sz w:val="21"/>
              </w:rPr>
            </w:pPr>
            <w:r>
              <w:rPr>
                <w:sz w:val="21"/>
              </w:rPr>
              <w:t>接口执行状态，</w:t>
            </w:r>
            <w:r>
              <w:rPr>
                <w:rFonts w:ascii="Courier New" w:eastAsia="Courier New"/>
                <w:sz w:val="21"/>
              </w:rPr>
              <w:t>1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 xml:space="preserve">表示成功 </w:t>
            </w:r>
            <w:r>
              <w:rPr>
                <w:rFonts w:ascii="Courier New" w:eastAsia="Courier New"/>
                <w:sz w:val="21"/>
              </w:rPr>
              <w:t>0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>表示异常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1544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sz w:val="21"/>
              </w:rPr>
              <w:t>返回码</w:t>
            </w:r>
          </w:p>
        </w:tc>
        <w:tc>
          <w:tcPr>
            <w:tcW w:w="1950" w:type="dxa"/>
          </w:tcPr>
          <w:p>
            <w:pPr>
              <w:pStyle w:val="9"/>
              <w:spacing w:before="36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code</w:t>
            </w:r>
          </w:p>
        </w:tc>
        <w:tc>
          <w:tcPr>
            <w:tcW w:w="1335" w:type="dxa"/>
          </w:tcPr>
          <w:p>
            <w:pPr>
              <w:pStyle w:val="9"/>
              <w:spacing w:before="36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rFonts w:ascii="Courier New" w:eastAsia="Courier New"/>
                <w:sz w:val="21"/>
              </w:rPr>
              <w:t>10001</w:t>
            </w:r>
            <w:r>
              <w:rPr>
                <w:sz w:val="21"/>
              </w:rPr>
              <w:t>：成功</w:t>
            </w:r>
          </w:p>
          <w:p>
            <w:pPr>
              <w:pStyle w:val="9"/>
              <w:spacing w:before="39"/>
              <w:rPr>
                <w:sz w:val="21"/>
              </w:rPr>
            </w:pPr>
            <w:r>
              <w:rPr>
                <w:rFonts w:ascii="Courier New" w:eastAsia="Courier New"/>
                <w:sz w:val="21"/>
              </w:rPr>
              <w:t>30102</w:t>
            </w:r>
            <w:r>
              <w:rPr>
                <w:sz w:val="21"/>
              </w:rPr>
              <w:t>：服务器异常</w:t>
            </w:r>
          </w:p>
          <w:p>
            <w:pPr>
              <w:pStyle w:val="9"/>
              <w:spacing w:before="34"/>
              <w:rPr>
                <w:sz w:val="22"/>
              </w:rPr>
            </w:pPr>
            <w:r>
              <w:rPr>
                <w:rFonts w:ascii="Courier New" w:eastAsia="Courier New"/>
                <w:sz w:val="21"/>
              </w:rPr>
              <w:t>30103</w:t>
            </w:r>
            <w:r>
              <w:rPr>
                <w:sz w:val="21"/>
              </w:rPr>
              <w:t>：参数错误：</w:t>
            </w:r>
            <w:r>
              <w:rPr>
                <w:sz w:val="22"/>
              </w:rPr>
              <w:t>参数不能为空</w:t>
            </w:r>
          </w:p>
          <w:p>
            <w:pPr>
              <w:pStyle w:val="9"/>
              <w:spacing w:before="27" w:line="279" w:lineRule="exact"/>
              <w:rPr>
                <w:sz w:val="22"/>
              </w:rPr>
            </w:pPr>
            <w:r>
              <w:rPr>
                <w:rFonts w:ascii="Courier New" w:eastAsia="Courier New"/>
                <w:sz w:val="22"/>
              </w:rPr>
              <w:t>30104</w:t>
            </w:r>
            <w:r>
              <w:rPr>
                <w:sz w:val="22"/>
              </w:rPr>
              <w:t>：参数错误，参数必须是数字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sz w:val="21"/>
              </w:rPr>
              <w:t>数据</w:t>
            </w:r>
          </w:p>
        </w:tc>
        <w:tc>
          <w:tcPr>
            <w:tcW w:w="1950" w:type="dxa"/>
          </w:tcPr>
          <w:p>
            <w:pPr>
              <w:pStyle w:val="9"/>
              <w:spacing w:before="36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data</w:t>
            </w:r>
          </w:p>
        </w:tc>
        <w:tc>
          <w:tcPr>
            <w:tcW w:w="1335" w:type="dxa"/>
          </w:tcPr>
          <w:p>
            <w:pPr>
              <w:pStyle w:val="9"/>
              <w:spacing w:before="36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object</w:t>
            </w:r>
          </w:p>
        </w:tc>
        <w:tc>
          <w:tcPr>
            <w:tcW w:w="4635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sz w:val="21"/>
              </w:rPr>
              <w:t>投资记录数组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44" w:type="dxa"/>
          </w:tcPr>
          <w:p>
            <w:pPr>
              <w:pStyle w:val="9"/>
              <w:spacing w:before="22"/>
              <w:rPr>
                <w:sz w:val="21"/>
              </w:rPr>
            </w:pPr>
            <w:r>
              <w:rPr>
                <w:sz w:val="21"/>
              </w:rPr>
              <w:t>信息</w:t>
            </w:r>
          </w:p>
        </w:tc>
        <w:tc>
          <w:tcPr>
            <w:tcW w:w="1950" w:type="dxa"/>
          </w:tcPr>
          <w:p>
            <w:pPr>
              <w:pStyle w:val="9"/>
              <w:spacing w:before="38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msg</w:t>
            </w:r>
          </w:p>
        </w:tc>
        <w:tc>
          <w:tcPr>
            <w:tcW w:w="1335" w:type="dxa"/>
          </w:tcPr>
          <w:p>
            <w:pPr>
              <w:pStyle w:val="9"/>
              <w:spacing w:before="38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4"/>
        <w:rPr>
          <w:sz w:val="20"/>
        </w:rPr>
      </w:pPr>
    </w:p>
    <w:p>
      <w:pPr>
        <w:pStyle w:val="4"/>
        <w:spacing w:before="11"/>
        <w:rPr>
          <w:sz w:val="28"/>
        </w:rPr>
      </w:pPr>
    </w:p>
    <w:p>
      <w:pPr>
        <w:pStyle w:val="3"/>
        <w:numPr>
          <w:ilvl w:val="2"/>
          <w:numId w:val="3"/>
        </w:numPr>
        <w:tabs>
          <w:tab w:val="left" w:pos="952"/>
        </w:tabs>
        <w:spacing w:before="0" w:after="0" w:line="240" w:lineRule="auto"/>
        <w:ind w:left="951" w:right="0" w:hanging="720"/>
        <w:jc w:val="left"/>
        <w:rPr>
          <w:rFonts w:hint="eastAsia" w:ascii="宋体" w:eastAsia="宋体"/>
        </w:rPr>
      </w:pPr>
      <w:r>
        <w:rPr>
          <w:rFonts w:hint="eastAsia" w:ascii="宋体" w:eastAsia="宋体"/>
          <w:color w:val="4AACC5"/>
        </w:rPr>
        <w:t>获取标的所有投资记录（</w:t>
      </w:r>
      <w:r>
        <w:rPr>
          <w:color w:val="4AACC5"/>
        </w:rPr>
        <w:t>getInvestsByLoanId</w:t>
      </w:r>
      <w:r>
        <w:rPr>
          <w:rFonts w:hint="eastAsia" w:ascii="宋体" w:eastAsia="宋体"/>
          <w:color w:val="4AACC5"/>
        </w:rPr>
        <w:t>）</w:t>
      </w:r>
    </w:p>
    <w:p>
      <w:pPr>
        <w:pStyle w:val="4"/>
        <w:spacing w:before="213" w:line="273" w:lineRule="auto"/>
        <w:ind w:left="231" w:right="5267"/>
        <w:rPr>
          <w:rFonts w:ascii="Courier New" w:eastAsia="Courier New"/>
        </w:rPr>
      </w:pPr>
      <w:r>
        <w:rPr>
          <w:w w:val="95"/>
        </w:rPr>
        <w:t>接口地址：</w:t>
      </w:r>
      <w:r>
        <w:rPr>
          <w:rFonts w:ascii="Courier New" w:eastAsia="Courier New"/>
          <w:w w:val="95"/>
        </w:rPr>
        <w:t xml:space="preserve">/invest/getInvestsByLoanId </w:t>
      </w:r>
      <w:r>
        <w:t>请求方式：</w:t>
      </w:r>
      <w:r>
        <w:rPr>
          <w:rFonts w:ascii="Courier New" w:eastAsia="Courier New"/>
        </w:rPr>
        <w:t>GET/POST</w:t>
      </w:r>
    </w:p>
    <w:p>
      <w:pPr>
        <w:pStyle w:val="4"/>
        <w:spacing w:before="9" w:after="1"/>
        <w:rPr>
          <w:rFonts w:ascii="Courier New"/>
          <w:sz w:val="25"/>
        </w:rPr>
      </w:pPr>
    </w:p>
    <w:tbl>
      <w:tblPr>
        <w:tblStyle w:val="6"/>
        <w:tblW w:w="9464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4"/>
        <w:gridCol w:w="1969"/>
        <w:gridCol w:w="1337"/>
        <w:gridCol w:w="3615"/>
        <w:gridCol w:w="1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4" w:type="dxa"/>
            <w:shd w:val="clear" w:color="auto" w:fill="F79546"/>
          </w:tcPr>
          <w:p>
            <w:pPr>
              <w:pStyle w:val="9"/>
              <w:spacing w:before="41"/>
              <w:ind w:left="0" w:right="625"/>
              <w:jc w:val="right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69" w:type="dxa"/>
            <w:shd w:val="clear" w:color="auto" w:fill="F79546"/>
          </w:tcPr>
          <w:p>
            <w:pPr>
              <w:pStyle w:val="9"/>
              <w:spacing w:before="41"/>
              <w:rPr>
                <w:sz w:val="18"/>
              </w:rPr>
            </w:pPr>
            <w:r>
              <w:rPr>
                <w:sz w:val="18"/>
              </w:rPr>
              <w:t>变量名</w:t>
            </w:r>
          </w:p>
        </w:tc>
        <w:tc>
          <w:tcPr>
            <w:tcW w:w="1337" w:type="dxa"/>
            <w:shd w:val="clear" w:color="auto" w:fill="F79546"/>
          </w:tcPr>
          <w:p>
            <w:pPr>
              <w:pStyle w:val="9"/>
              <w:spacing w:before="41"/>
              <w:ind w:left="108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3615" w:type="dxa"/>
            <w:shd w:val="clear" w:color="auto" w:fill="F79546"/>
          </w:tcPr>
          <w:p>
            <w:pPr>
              <w:pStyle w:val="9"/>
              <w:spacing w:before="41"/>
              <w:ind w:left="108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  <w:tc>
          <w:tcPr>
            <w:tcW w:w="1019" w:type="dxa"/>
            <w:shd w:val="clear" w:color="auto" w:fill="F79546"/>
          </w:tcPr>
          <w:p>
            <w:pPr>
              <w:pStyle w:val="9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是否必填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4" w:type="dxa"/>
          </w:tcPr>
          <w:p>
            <w:pPr>
              <w:pStyle w:val="9"/>
              <w:spacing w:before="21" w:line="271" w:lineRule="exact"/>
              <w:ind w:left="0" w:right="681"/>
              <w:jc w:val="right"/>
              <w:rPr>
                <w:rFonts w:ascii="Courier New" w:eastAsia="Courier New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标</w:t>
            </w:r>
            <w:r>
              <w:rPr>
                <w:sz w:val="21"/>
              </w:rPr>
              <w:t xml:space="preserve"> </w:t>
            </w:r>
            <w:r>
              <w:rPr>
                <w:rFonts w:ascii="Courier New" w:eastAsia="Courier New"/>
                <w:sz w:val="21"/>
              </w:rPr>
              <w:t>ID</w:t>
            </w:r>
          </w:p>
        </w:tc>
        <w:tc>
          <w:tcPr>
            <w:tcW w:w="1969" w:type="dxa"/>
          </w:tcPr>
          <w:p>
            <w:pPr>
              <w:pStyle w:val="9"/>
              <w:spacing w:before="37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loanId</w:t>
            </w:r>
          </w:p>
        </w:tc>
        <w:tc>
          <w:tcPr>
            <w:tcW w:w="1337" w:type="dxa"/>
          </w:tcPr>
          <w:p>
            <w:pPr>
              <w:pStyle w:val="9"/>
              <w:spacing w:before="54"/>
              <w:ind w:left="108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int</w:t>
            </w:r>
          </w:p>
        </w:tc>
        <w:tc>
          <w:tcPr>
            <w:tcW w:w="3615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9" w:type="dxa"/>
          </w:tcPr>
          <w:p>
            <w:pPr>
              <w:pStyle w:val="9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</w:tr>
    </w:tbl>
    <w:p>
      <w:pPr>
        <w:pStyle w:val="4"/>
        <w:rPr>
          <w:rFonts w:ascii="Courier New"/>
          <w:sz w:val="24"/>
        </w:rPr>
      </w:pPr>
    </w:p>
    <w:p>
      <w:pPr>
        <w:pStyle w:val="4"/>
        <w:spacing w:before="10"/>
        <w:rPr>
          <w:rFonts w:ascii="Courier New"/>
          <w:sz w:val="32"/>
        </w:rPr>
      </w:pPr>
    </w:p>
    <w:p>
      <w:pPr>
        <w:pStyle w:val="4"/>
        <w:spacing w:after="23"/>
        <w:ind w:left="231"/>
      </w:pPr>
      <w:r>
        <w:t>结果说明</w:t>
      </w:r>
    </w:p>
    <w:tbl>
      <w:tblPr>
        <w:tblStyle w:val="6"/>
        <w:tblW w:w="9464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4"/>
        <w:gridCol w:w="1950"/>
        <w:gridCol w:w="1335"/>
        <w:gridCol w:w="46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  <w:shd w:val="clear" w:color="auto" w:fill="DBE4F0"/>
          </w:tcPr>
          <w:p>
            <w:pPr>
              <w:pStyle w:val="9"/>
              <w:ind w:left="508" w:right="626"/>
              <w:jc w:val="center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50" w:type="dxa"/>
            <w:shd w:val="clear" w:color="auto" w:fill="DBE4F0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sz w:val="18"/>
              </w:rPr>
              <w:t>变量名</w:t>
            </w:r>
          </w:p>
        </w:tc>
        <w:tc>
          <w:tcPr>
            <w:tcW w:w="1335" w:type="dxa"/>
            <w:shd w:val="clear" w:color="auto" w:fill="DBE4F0"/>
          </w:tcPr>
          <w:p>
            <w:pPr>
              <w:pStyle w:val="9"/>
              <w:ind w:left="107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4635" w:type="dxa"/>
            <w:shd w:val="clear" w:color="auto" w:fill="DBE4F0"/>
          </w:tcPr>
          <w:p>
            <w:pPr>
              <w:pStyle w:val="9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</w:tcPr>
          <w:p>
            <w:pPr>
              <w:pStyle w:val="9"/>
              <w:spacing w:before="22"/>
              <w:rPr>
                <w:sz w:val="21"/>
              </w:rPr>
            </w:pPr>
            <w:r>
              <w:rPr>
                <w:sz w:val="21"/>
              </w:rPr>
              <w:t>结果</w:t>
            </w:r>
          </w:p>
        </w:tc>
        <w:tc>
          <w:tcPr>
            <w:tcW w:w="1950" w:type="dxa"/>
          </w:tcPr>
          <w:p>
            <w:pPr>
              <w:pStyle w:val="9"/>
              <w:spacing w:before="38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status</w:t>
            </w:r>
          </w:p>
        </w:tc>
        <w:tc>
          <w:tcPr>
            <w:tcW w:w="1335" w:type="dxa"/>
          </w:tcPr>
          <w:p>
            <w:pPr>
              <w:pStyle w:val="9"/>
              <w:spacing w:before="38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22" w:line="270" w:lineRule="exact"/>
              <w:rPr>
                <w:sz w:val="21"/>
              </w:rPr>
            </w:pPr>
            <w:r>
              <w:rPr>
                <w:sz w:val="21"/>
              </w:rPr>
              <w:t>接口执行状态，</w:t>
            </w:r>
            <w:r>
              <w:rPr>
                <w:rFonts w:ascii="Courier New" w:eastAsia="Courier New"/>
                <w:sz w:val="21"/>
              </w:rPr>
              <w:t>1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 xml:space="preserve">表示成功 </w:t>
            </w:r>
            <w:r>
              <w:rPr>
                <w:rFonts w:ascii="Courier New" w:eastAsia="Courier New"/>
                <w:sz w:val="21"/>
              </w:rPr>
              <w:t>0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>表示异常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1544" w:type="dxa"/>
          </w:tcPr>
          <w:p>
            <w:pPr>
              <w:pStyle w:val="9"/>
              <w:spacing w:before="22"/>
              <w:rPr>
                <w:sz w:val="21"/>
              </w:rPr>
            </w:pPr>
            <w:r>
              <w:rPr>
                <w:sz w:val="21"/>
              </w:rPr>
              <w:t>返回码</w:t>
            </w:r>
          </w:p>
        </w:tc>
        <w:tc>
          <w:tcPr>
            <w:tcW w:w="1950" w:type="dxa"/>
          </w:tcPr>
          <w:p>
            <w:pPr>
              <w:pStyle w:val="9"/>
              <w:spacing w:before="37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code</w:t>
            </w:r>
          </w:p>
        </w:tc>
        <w:tc>
          <w:tcPr>
            <w:tcW w:w="1335" w:type="dxa"/>
          </w:tcPr>
          <w:p>
            <w:pPr>
              <w:pStyle w:val="9"/>
              <w:spacing w:before="37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22"/>
              <w:rPr>
                <w:sz w:val="21"/>
              </w:rPr>
            </w:pPr>
            <w:r>
              <w:rPr>
                <w:rFonts w:ascii="Courier New" w:eastAsia="Courier New"/>
                <w:sz w:val="21"/>
              </w:rPr>
              <w:t>10001</w:t>
            </w:r>
            <w:r>
              <w:rPr>
                <w:sz w:val="21"/>
              </w:rPr>
              <w:t>：成功</w:t>
            </w:r>
          </w:p>
          <w:p>
            <w:pPr>
              <w:pStyle w:val="9"/>
              <w:spacing w:before="38"/>
              <w:rPr>
                <w:sz w:val="21"/>
              </w:rPr>
            </w:pPr>
            <w:r>
              <w:rPr>
                <w:rFonts w:ascii="Courier New" w:eastAsia="Courier New"/>
                <w:sz w:val="21"/>
              </w:rPr>
              <w:t>30202</w:t>
            </w:r>
            <w:r>
              <w:rPr>
                <w:sz w:val="21"/>
              </w:rPr>
              <w:t>：服务器异常</w:t>
            </w:r>
          </w:p>
          <w:p>
            <w:pPr>
              <w:pStyle w:val="9"/>
              <w:spacing w:before="34"/>
              <w:rPr>
                <w:sz w:val="22"/>
              </w:rPr>
            </w:pPr>
            <w:r>
              <w:rPr>
                <w:rFonts w:ascii="Courier New" w:eastAsia="Courier New"/>
                <w:sz w:val="21"/>
              </w:rPr>
              <w:t>30203</w:t>
            </w:r>
            <w:r>
              <w:rPr>
                <w:sz w:val="21"/>
              </w:rPr>
              <w:t>：参数错误：</w:t>
            </w:r>
            <w:r>
              <w:rPr>
                <w:sz w:val="22"/>
              </w:rPr>
              <w:t>参数不能为空</w:t>
            </w:r>
          </w:p>
          <w:p>
            <w:pPr>
              <w:pStyle w:val="9"/>
              <w:spacing w:before="27" w:line="278" w:lineRule="exact"/>
              <w:rPr>
                <w:sz w:val="22"/>
              </w:rPr>
            </w:pPr>
            <w:r>
              <w:rPr>
                <w:rFonts w:ascii="Courier New" w:eastAsia="Courier New"/>
                <w:sz w:val="22"/>
              </w:rPr>
              <w:t>30104</w:t>
            </w:r>
            <w:r>
              <w:rPr>
                <w:sz w:val="22"/>
              </w:rPr>
              <w:t>：参数错误，参数必须是数字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数据</w:t>
            </w:r>
          </w:p>
        </w:tc>
        <w:tc>
          <w:tcPr>
            <w:tcW w:w="1950" w:type="dxa"/>
          </w:tcPr>
          <w:p>
            <w:pPr>
              <w:pStyle w:val="9"/>
              <w:spacing w:before="37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data</w:t>
            </w:r>
          </w:p>
        </w:tc>
        <w:tc>
          <w:tcPr>
            <w:tcW w:w="1335" w:type="dxa"/>
          </w:tcPr>
          <w:p>
            <w:pPr>
              <w:pStyle w:val="9"/>
              <w:spacing w:before="37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object</w:t>
            </w:r>
          </w:p>
        </w:tc>
        <w:tc>
          <w:tcPr>
            <w:tcW w:w="4635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投资记录数组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4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信息</w:t>
            </w:r>
          </w:p>
        </w:tc>
        <w:tc>
          <w:tcPr>
            <w:tcW w:w="1950" w:type="dxa"/>
          </w:tcPr>
          <w:p>
            <w:pPr>
              <w:pStyle w:val="9"/>
              <w:spacing w:before="37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msg</w:t>
            </w:r>
          </w:p>
        </w:tc>
        <w:tc>
          <w:tcPr>
            <w:tcW w:w="1335" w:type="dxa"/>
          </w:tcPr>
          <w:p>
            <w:pPr>
              <w:pStyle w:val="9"/>
              <w:spacing w:before="37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280" w:right="1020" w:bottom="1160" w:left="1060" w:header="708" w:footer="919" w:gutter="0"/>
        </w:sectPr>
      </w:pPr>
    </w:p>
    <w:p>
      <w:pPr>
        <w:pStyle w:val="4"/>
        <w:spacing w:before="4"/>
        <w:rPr>
          <w:sz w:val="25"/>
        </w:rPr>
      </w:pPr>
    </w:p>
    <w:p>
      <w:pPr>
        <w:pStyle w:val="2"/>
        <w:ind w:left="231" w:firstLine="0"/>
      </w:pPr>
      <w:r>
        <w:t>1.4</w:t>
      </w:r>
      <w:bookmarkStart w:id="14" w:name="流水记录"/>
      <w:bookmarkEnd w:id="14"/>
      <w:r>
        <w:t xml:space="preserve"> </w:t>
      </w:r>
      <w:r>
        <w:rPr>
          <w:color w:val="1F487C"/>
        </w:rPr>
        <w:t>流水记录</w:t>
      </w:r>
    </w:p>
    <w:p>
      <w:pPr>
        <w:pStyle w:val="4"/>
        <w:spacing w:before="12"/>
        <w:rPr>
          <w:b/>
          <w:sz w:val="39"/>
        </w:rPr>
      </w:pPr>
    </w:p>
    <w:p>
      <w:pPr>
        <w:pStyle w:val="3"/>
        <w:ind w:left="231" w:firstLine="0"/>
        <w:rPr>
          <w:rFonts w:hint="eastAsia" w:ascii="宋体" w:eastAsia="宋体"/>
        </w:rPr>
      </w:pPr>
      <w:r>
        <w:rPr>
          <w:color w:val="4AACC5"/>
        </w:rPr>
        <w:t xml:space="preserve">1.4.1 </w:t>
      </w:r>
      <w:r>
        <w:rPr>
          <w:rFonts w:hint="eastAsia" w:ascii="宋体" w:eastAsia="宋体"/>
          <w:color w:val="4AACC5"/>
        </w:rPr>
        <w:t>获取用户流水记录（</w:t>
      </w:r>
      <w:r>
        <w:rPr>
          <w:color w:val="4AACC5"/>
        </w:rPr>
        <w:t>getFinanceLogList</w:t>
      </w:r>
      <w:r>
        <w:rPr>
          <w:rFonts w:hint="eastAsia" w:ascii="宋体" w:eastAsia="宋体"/>
          <w:color w:val="4AACC5"/>
        </w:rPr>
        <w:t>）</w:t>
      </w:r>
    </w:p>
    <w:p>
      <w:pPr>
        <w:spacing w:before="210" w:line="273" w:lineRule="auto"/>
        <w:ind w:left="231" w:right="4724" w:firstLine="0"/>
        <w:jc w:val="left"/>
        <w:rPr>
          <w:rFonts w:ascii="Courier New" w:eastAsia="Courier New"/>
          <w:sz w:val="21"/>
        </w:rPr>
      </w:pPr>
      <w:r>
        <w:rPr>
          <w:sz w:val="21"/>
        </w:rPr>
        <w:t>接口地址：</w:t>
      </w:r>
      <w:r>
        <w:rPr>
          <w:rFonts w:ascii="Courier New" w:eastAsia="Courier New"/>
          <w:sz w:val="21"/>
        </w:rPr>
        <w:t>/</w:t>
      </w:r>
      <w:r>
        <w:rPr>
          <w:rFonts w:ascii="Courier New" w:eastAsia="Courier New"/>
          <w:sz w:val="22"/>
          <w:u w:val="single"/>
        </w:rPr>
        <w:t>financelog</w:t>
      </w:r>
      <w:r>
        <w:rPr>
          <w:rFonts w:ascii="Courier New" w:eastAsia="Courier New"/>
          <w:sz w:val="21"/>
        </w:rPr>
        <w:t>/</w:t>
      </w:r>
      <w:r>
        <w:rPr>
          <w:rFonts w:ascii="Courier New" w:eastAsia="Courier New"/>
          <w:sz w:val="22"/>
          <w:u w:val="single"/>
        </w:rPr>
        <w:t xml:space="preserve">getFinanceLogList </w:t>
      </w:r>
      <w:r>
        <w:rPr>
          <w:sz w:val="21"/>
        </w:rPr>
        <w:t>请求方式：</w:t>
      </w:r>
      <w:r>
        <w:rPr>
          <w:rFonts w:ascii="Courier New" w:eastAsia="Courier New"/>
          <w:sz w:val="21"/>
        </w:rPr>
        <w:t>GET/POST</w:t>
      </w:r>
    </w:p>
    <w:p>
      <w:pPr>
        <w:pStyle w:val="4"/>
        <w:spacing w:before="11"/>
        <w:rPr>
          <w:rFonts w:ascii="Courier New"/>
          <w:sz w:val="25"/>
        </w:rPr>
      </w:pPr>
    </w:p>
    <w:tbl>
      <w:tblPr>
        <w:tblStyle w:val="6"/>
        <w:tblW w:w="9464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4"/>
        <w:gridCol w:w="1969"/>
        <w:gridCol w:w="1337"/>
        <w:gridCol w:w="3615"/>
        <w:gridCol w:w="1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24" w:type="dxa"/>
            <w:shd w:val="clear" w:color="auto" w:fill="F79546"/>
          </w:tcPr>
          <w:p>
            <w:pPr>
              <w:pStyle w:val="9"/>
              <w:ind w:left="0" w:right="625"/>
              <w:jc w:val="right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69" w:type="dxa"/>
            <w:shd w:val="clear" w:color="auto" w:fill="F79546"/>
          </w:tcPr>
          <w:p>
            <w:pPr>
              <w:pStyle w:val="9"/>
              <w:rPr>
                <w:sz w:val="18"/>
              </w:rPr>
            </w:pPr>
            <w:r>
              <w:rPr>
                <w:sz w:val="18"/>
              </w:rPr>
              <w:t>变量名</w:t>
            </w:r>
          </w:p>
        </w:tc>
        <w:tc>
          <w:tcPr>
            <w:tcW w:w="1337" w:type="dxa"/>
            <w:shd w:val="clear" w:color="auto" w:fill="F79546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3615" w:type="dxa"/>
            <w:shd w:val="clear" w:color="auto" w:fill="F79546"/>
          </w:tcPr>
          <w:p>
            <w:pPr>
              <w:pStyle w:val="9"/>
              <w:ind w:left="108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  <w:tc>
          <w:tcPr>
            <w:tcW w:w="1019" w:type="dxa"/>
            <w:shd w:val="clear" w:color="auto" w:fill="F79546"/>
          </w:tcPr>
          <w:p>
            <w:pPr>
              <w:pStyle w:val="9"/>
              <w:ind w:left="107"/>
              <w:rPr>
                <w:sz w:val="18"/>
              </w:rPr>
            </w:pPr>
            <w:r>
              <w:rPr>
                <w:sz w:val="18"/>
              </w:rPr>
              <w:t>是否必填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4" w:type="dxa"/>
          </w:tcPr>
          <w:p>
            <w:pPr>
              <w:pStyle w:val="9"/>
              <w:spacing w:before="14" w:line="277" w:lineRule="exact"/>
              <w:ind w:left="0" w:right="643"/>
              <w:jc w:val="right"/>
              <w:rPr>
                <w:rFonts w:ascii="Courier New" w:eastAsia="Courier New"/>
                <w:sz w:val="22"/>
              </w:rPr>
            </w:pPr>
            <w:r>
              <w:rPr>
                <w:sz w:val="22"/>
              </w:rPr>
              <w:t>用户</w:t>
            </w:r>
            <w:r>
              <w:rPr>
                <w:rFonts w:ascii="Courier New" w:eastAsia="Courier New"/>
                <w:sz w:val="22"/>
              </w:rPr>
              <w:t>ID</w:t>
            </w:r>
          </w:p>
        </w:tc>
        <w:tc>
          <w:tcPr>
            <w:tcW w:w="1969" w:type="dxa"/>
          </w:tcPr>
          <w:p>
            <w:pPr>
              <w:pStyle w:val="9"/>
              <w:spacing w:before="30"/>
              <w:rPr>
                <w:rFonts w:ascii="Courier New"/>
                <w:sz w:val="22"/>
              </w:rPr>
            </w:pPr>
            <w:r>
              <w:rPr>
                <w:rFonts w:ascii="Courier New"/>
                <w:color w:val="0000FF"/>
                <w:sz w:val="22"/>
              </w:rPr>
              <w:t>memberId</w:t>
            </w:r>
          </w:p>
        </w:tc>
        <w:tc>
          <w:tcPr>
            <w:tcW w:w="1337" w:type="dxa"/>
          </w:tcPr>
          <w:p>
            <w:pPr>
              <w:pStyle w:val="9"/>
              <w:spacing w:before="30"/>
              <w:ind w:left="108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int</w:t>
            </w:r>
          </w:p>
        </w:tc>
        <w:tc>
          <w:tcPr>
            <w:tcW w:w="3615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9" w:type="dxa"/>
          </w:tcPr>
          <w:p>
            <w:pPr>
              <w:pStyle w:val="9"/>
              <w:spacing w:before="17" w:line="275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是</w:t>
            </w:r>
          </w:p>
        </w:tc>
      </w:tr>
    </w:tbl>
    <w:p>
      <w:pPr>
        <w:pStyle w:val="4"/>
        <w:spacing w:before="5"/>
        <w:rPr>
          <w:rFonts w:ascii="Courier New"/>
          <w:sz w:val="29"/>
        </w:rPr>
      </w:pPr>
    </w:p>
    <w:p>
      <w:pPr>
        <w:pStyle w:val="4"/>
        <w:spacing w:after="22"/>
        <w:ind w:left="231"/>
      </w:pPr>
      <w:r>
        <w:t>结果说明</w:t>
      </w:r>
    </w:p>
    <w:tbl>
      <w:tblPr>
        <w:tblStyle w:val="6"/>
        <w:tblW w:w="9464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4"/>
        <w:gridCol w:w="1950"/>
        <w:gridCol w:w="1335"/>
        <w:gridCol w:w="46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  <w:shd w:val="clear" w:color="auto" w:fill="DBE4F0"/>
          </w:tcPr>
          <w:p>
            <w:pPr>
              <w:pStyle w:val="9"/>
              <w:spacing w:before="41"/>
              <w:ind w:left="508" w:right="626"/>
              <w:jc w:val="center"/>
              <w:rPr>
                <w:sz w:val="18"/>
              </w:rPr>
            </w:pPr>
            <w:r>
              <w:rPr>
                <w:sz w:val="18"/>
              </w:rPr>
              <w:t>参数</w:t>
            </w:r>
          </w:p>
        </w:tc>
        <w:tc>
          <w:tcPr>
            <w:tcW w:w="1950" w:type="dxa"/>
            <w:shd w:val="clear" w:color="auto" w:fill="DBE4F0"/>
          </w:tcPr>
          <w:p>
            <w:pPr>
              <w:pStyle w:val="9"/>
              <w:spacing w:before="41"/>
              <w:ind w:left="108"/>
              <w:rPr>
                <w:sz w:val="18"/>
              </w:rPr>
            </w:pPr>
            <w:r>
              <w:rPr>
                <w:sz w:val="18"/>
              </w:rPr>
              <w:t>变量名</w:t>
            </w:r>
          </w:p>
        </w:tc>
        <w:tc>
          <w:tcPr>
            <w:tcW w:w="1335" w:type="dxa"/>
            <w:shd w:val="clear" w:color="auto" w:fill="DBE4F0"/>
          </w:tcPr>
          <w:p>
            <w:pPr>
              <w:pStyle w:val="9"/>
              <w:spacing w:before="41"/>
              <w:ind w:left="107"/>
              <w:rPr>
                <w:sz w:val="18"/>
              </w:rPr>
            </w:pPr>
            <w:r>
              <w:rPr>
                <w:sz w:val="18"/>
              </w:rPr>
              <w:t>类型</w:t>
            </w:r>
          </w:p>
        </w:tc>
        <w:tc>
          <w:tcPr>
            <w:tcW w:w="4635" w:type="dxa"/>
            <w:shd w:val="clear" w:color="auto" w:fill="DBE4F0"/>
          </w:tcPr>
          <w:p>
            <w:pPr>
              <w:pStyle w:val="9"/>
              <w:spacing w:before="41"/>
              <w:rPr>
                <w:sz w:val="18"/>
              </w:rPr>
            </w:pPr>
            <w:r>
              <w:rPr>
                <w:sz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44" w:type="dxa"/>
          </w:tcPr>
          <w:p>
            <w:pPr>
              <w:pStyle w:val="9"/>
              <w:spacing w:before="21"/>
              <w:rPr>
                <w:sz w:val="21"/>
              </w:rPr>
            </w:pPr>
            <w:r>
              <w:rPr>
                <w:sz w:val="21"/>
              </w:rPr>
              <w:t>结果</w:t>
            </w:r>
          </w:p>
        </w:tc>
        <w:tc>
          <w:tcPr>
            <w:tcW w:w="1950" w:type="dxa"/>
          </w:tcPr>
          <w:p>
            <w:pPr>
              <w:pStyle w:val="9"/>
              <w:spacing w:before="37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status</w:t>
            </w:r>
          </w:p>
        </w:tc>
        <w:tc>
          <w:tcPr>
            <w:tcW w:w="1335" w:type="dxa"/>
          </w:tcPr>
          <w:p>
            <w:pPr>
              <w:pStyle w:val="9"/>
              <w:spacing w:before="37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21" w:line="271" w:lineRule="exact"/>
              <w:rPr>
                <w:sz w:val="21"/>
              </w:rPr>
            </w:pPr>
            <w:r>
              <w:rPr>
                <w:sz w:val="21"/>
              </w:rPr>
              <w:t>接口执行状态，</w:t>
            </w:r>
            <w:r>
              <w:rPr>
                <w:rFonts w:ascii="Courier New" w:eastAsia="Courier New"/>
                <w:sz w:val="21"/>
              </w:rPr>
              <w:t>1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 xml:space="preserve">表示成功 </w:t>
            </w:r>
            <w:r>
              <w:rPr>
                <w:rFonts w:ascii="Courier New" w:eastAsia="Courier New"/>
                <w:sz w:val="21"/>
              </w:rPr>
              <w:t>0</w:t>
            </w:r>
            <w:r>
              <w:rPr>
                <w:rFonts w:ascii="Courier New" w:eastAsia="Courier New"/>
                <w:spacing w:val="-75"/>
                <w:sz w:val="21"/>
              </w:rPr>
              <w:t xml:space="preserve"> </w:t>
            </w:r>
            <w:r>
              <w:rPr>
                <w:sz w:val="21"/>
              </w:rPr>
              <w:t>表示异常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2" w:hRule="atLeast"/>
        </w:trPr>
        <w:tc>
          <w:tcPr>
            <w:tcW w:w="1544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sz w:val="21"/>
              </w:rPr>
              <w:t>返回码</w:t>
            </w:r>
          </w:p>
        </w:tc>
        <w:tc>
          <w:tcPr>
            <w:tcW w:w="1950" w:type="dxa"/>
          </w:tcPr>
          <w:p>
            <w:pPr>
              <w:pStyle w:val="9"/>
              <w:spacing w:before="36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code</w:t>
            </w:r>
          </w:p>
        </w:tc>
        <w:tc>
          <w:tcPr>
            <w:tcW w:w="1335" w:type="dxa"/>
          </w:tcPr>
          <w:p>
            <w:pPr>
              <w:pStyle w:val="9"/>
              <w:spacing w:before="36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rFonts w:ascii="Courier New" w:eastAsia="Courier New"/>
                <w:sz w:val="21"/>
              </w:rPr>
              <w:t>10001</w:t>
            </w:r>
            <w:r>
              <w:rPr>
                <w:sz w:val="21"/>
              </w:rPr>
              <w:t>：成功</w:t>
            </w:r>
          </w:p>
          <w:p>
            <w:pPr>
              <w:pStyle w:val="9"/>
              <w:spacing w:before="39"/>
              <w:rPr>
                <w:sz w:val="21"/>
              </w:rPr>
            </w:pPr>
            <w:r>
              <w:rPr>
                <w:rFonts w:ascii="Courier New" w:eastAsia="Courier New"/>
                <w:sz w:val="21"/>
              </w:rPr>
              <w:t>50102</w:t>
            </w:r>
            <w:r>
              <w:rPr>
                <w:sz w:val="21"/>
              </w:rPr>
              <w:t>：服务器异常</w:t>
            </w:r>
          </w:p>
          <w:p>
            <w:pPr>
              <w:pStyle w:val="9"/>
              <w:spacing w:before="34"/>
              <w:rPr>
                <w:sz w:val="22"/>
              </w:rPr>
            </w:pPr>
            <w:r>
              <w:rPr>
                <w:rFonts w:ascii="Courier New" w:eastAsia="Courier New"/>
                <w:sz w:val="21"/>
              </w:rPr>
              <w:t>50103</w:t>
            </w:r>
            <w:r>
              <w:rPr>
                <w:sz w:val="21"/>
              </w:rPr>
              <w:t>：参数错误：</w:t>
            </w:r>
            <w:r>
              <w:rPr>
                <w:sz w:val="22"/>
              </w:rPr>
              <w:t>参数不能为空</w:t>
            </w:r>
          </w:p>
          <w:p>
            <w:pPr>
              <w:pStyle w:val="9"/>
              <w:spacing w:before="27"/>
              <w:rPr>
                <w:sz w:val="22"/>
              </w:rPr>
            </w:pPr>
            <w:r>
              <w:rPr>
                <w:rFonts w:ascii="Courier New" w:eastAsia="Courier New"/>
                <w:sz w:val="22"/>
              </w:rPr>
              <w:t>50104</w:t>
            </w:r>
            <w:r>
              <w:rPr>
                <w:sz w:val="22"/>
              </w:rPr>
              <w:t>：参数错误，参数必须是数字</w:t>
            </w:r>
          </w:p>
          <w:p>
            <w:pPr>
              <w:pStyle w:val="9"/>
              <w:spacing w:before="25"/>
              <w:rPr>
                <w:rFonts w:ascii="Courier New" w:eastAsia="Courier New"/>
                <w:sz w:val="22"/>
              </w:rPr>
            </w:pPr>
            <w:r>
              <w:rPr>
                <w:rFonts w:ascii="Courier New" w:eastAsia="Courier New"/>
                <w:sz w:val="22"/>
              </w:rPr>
              <w:t>50105</w:t>
            </w:r>
            <w:r>
              <w:rPr>
                <w:spacing w:val="17"/>
                <w:sz w:val="22"/>
              </w:rPr>
              <w:t>：用户</w:t>
            </w:r>
            <w:r>
              <w:rPr>
                <w:rFonts w:ascii="Courier New" w:eastAsia="Courier New"/>
                <w:sz w:val="22"/>
              </w:rPr>
              <w:t>id</w:t>
            </w:r>
            <w:r>
              <w:rPr>
                <w:rFonts w:ascii="Courier New" w:eastAsia="Courier New"/>
                <w:spacing w:val="-78"/>
                <w:sz w:val="22"/>
              </w:rPr>
              <w:t xml:space="preserve"> </w:t>
            </w:r>
            <w:r>
              <w:rPr>
                <w:spacing w:val="-13"/>
                <w:sz w:val="22"/>
              </w:rPr>
              <w:t xml:space="preserve">必须大于 </w:t>
            </w:r>
            <w:r>
              <w:rPr>
                <w:rFonts w:ascii="Courier New" w:eastAsia="Courier New"/>
                <w:sz w:val="22"/>
              </w:rPr>
              <w:t>0</w:t>
            </w:r>
          </w:p>
          <w:p>
            <w:pPr>
              <w:pStyle w:val="9"/>
              <w:spacing w:before="26" w:line="279" w:lineRule="exact"/>
              <w:rPr>
                <w:sz w:val="22"/>
              </w:rPr>
            </w:pPr>
            <w:r>
              <w:rPr>
                <w:rFonts w:ascii="Courier New" w:eastAsia="Courier New"/>
                <w:sz w:val="22"/>
              </w:rPr>
              <w:t>50106</w:t>
            </w:r>
            <w:r>
              <w:rPr>
                <w:sz w:val="22"/>
              </w:rPr>
              <w:t>：不存在该用户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44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sz w:val="21"/>
              </w:rPr>
              <w:t>数据</w:t>
            </w:r>
          </w:p>
        </w:tc>
        <w:tc>
          <w:tcPr>
            <w:tcW w:w="1950" w:type="dxa"/>
          </w:tcPr>
          <w:p>
            <w:pPr>
              <w:pStyle w:val="9"/>
              <w:spacing w:before="36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data</w:t>
            </w:r>
          </w:p>
        </w:tc>
        <w:tc>
          <w:tcPr>
            <w:tcW w:w="1335" w:type="dxa"/>
          </w:tcPr>
          <w:p>
            <w:pPr>
              <w:pStyle w:val="9"/>
              <w:spacing w:before="36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object</w:t>
            </w:r>
          </w:p>
        </w:tc>
        <w:tc>
          <w:tcPr>
            <w:tcW w:w="4635" w:type="dxa"/>
          </w:tcPr>
          <w:p>
            <w:pPr>
              <w:pStyle w:val="9"/>
              <w:spacing w:before="20"/>
              <w:rPr>
                <w:sz w:val="21"/>
              </w:rPr>
            </w:pPr>
            <w:r>
              <w:rPr>
                <w:sz w:val="21"/>
              </w:rPr>
              <w:t>流水记录数组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44" w:type="dxa"/>
          </w:tcPr>
          <w:p>
            <w:pPr>
              <w:pStyle w:val="9"/>
              <w:spacing w:before="22"/>
              <w:rPr>
                <w:sz w:val="21"/>
              </w:rPr>
            </w:pPr>
            <w:r>
              <w:rPr>
                <w:sz w:val="21"/>
              </w:rPr>
              <w:t>信息</w:t>
            </w:r>
          </w:p>
        </w:tc>
        <w:tc>
          <w:tcPr>
            <w:tcW w:w="1950" w:type="dxa"/>
          </w:tcPr>
          <w:p>
            <w:pPr>
              <w:pStyle w:val="9"/>
              <w:spacing w:before="38"/>
              <w:ind w:left="108"/>
              <w:rPr>
                <w:rFonts w:ascii="Courier New"/>
                <w:sz w:val="21"/>
              </w:rPr>
            </w:pPr>
            <w:r>
              <w:rPr>
                <w:rFonts w:ascii="Courier New"/>
                <w:color w:val="0000FF"/>
                <w:sz w:val="21"/>
              </w:rPr>
              <w:t>msg</w:t>
            </w:r>
          </w:p>
        </w:tc>
        <w:tc>
          <w:tcPr>
            <w:tcW w:w="1335" w:type="dxa"/>
          </w:tcPr>
          <w:p>
            <w:pPr>
              <w:pStyle w:val="9"/>
              <w:spacing w:before="38"/>
              <w:ind w:left="107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string</w:t>
            </w:r>
          </w:p>
        </w:tc>
        <w:tc>
          <w:tcPr>
            <w:tcW w:w="4635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/>
    <w:sectPr>
      <w:footerReference r:id="rId5" w:type="default"/>
      <w:pgSz w:w="11910" w:h="16840"/>
      <w:pgMar w:top="1280" w:right="1020" w:bottom="1160" w:left="1060" w:header="708" w:footer="96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3273472" behindDoc="1" locked="0" layoutInCell="1" allowOverlap="1">
              <wp:simplePos x="0" y="0"/>
              <wp:positionH relativeFrom="page">
                <wp:posOffset>3309620</wp:posOffset>
              </wp:positionH>
              <wp:positionV relativeFrom="page">
                <wp:posOffset>9940290</wp:posOffset>
              </wp:positionV>
              <wp:extent cx="939800" cy="296545"/>
              <wp:effectExtent l="0" t="0" r="0" b="0"/>
              <wp:wrapNone/>
              <wp:docPr id="14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9800" cy="2965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42" w:lineRule="auto"/>
                            <w:ind w:left="20" w:right="18" w:firstLine="91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F79546"/>
                              <w:sz w:val="18"/>
                            </w:rPr>
                            <w:t>让学习变得简单</w:t>
                          </w:r>
                          <w:r>
                            <w:rPr>
                              <w:color w:val="538DD3"/>
                              <w:sz w:val="18"/>
                            </w:rP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/>
                              <w:color w:val="538DD3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eastAsia="Times New Roman"/>
                              <w:color w:val="538DD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538DD3"/>
                              <w:sz w:val="18"/>
                            </w:rPr>
                            <w:t xml:space="preserve">页 共 </w:t>
                          </w:r>
                          <w:r>
                            <w:rPr>
                              <w:rFonts w:ascii="Times New Roman" w:eastAsia="Times New Roman"/>
                              <w:color w:val="538DD3"/>
                              <w:sz w:val="18"/>
                            </w:rPr>
                            <w:t xml:space="preserve">10 </w:t>
                          </w:r>
                          <w:r>
                            <w:rPr>
                              <w:color w:val="538DD3"/>
                              <w:spacing w:val="-16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260.6pt;margin-top:782.7pt;height:23.35pt;width:74pt;mso-position-horizontal-relative:page;mso-position-vertical-relative:page;z-index:-43008;mso-width-relative:page;mso-height-relative:page;" filled="f" stroked="f" coordsize="21600,21600" o:gfxdata="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OprRW7aAAAADQEA&#10;AA8AAAAAAAAAAQAgAAAAIgAAAGRycy9kb3ducmV2LnhtbFBLAQIUABQAAAAIAIdO4kAQRoK/pgEA&#10;AC0DAAAOAAAAAAAAAAEAIAAAACkBAABkcnMvZTJvRG9jLnhtbFBLBQYAAAAABgAGAFkBAABBBQAA&#10;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2" w:lineRule="auto"/>
                      <w:ind w:left="20" w:right="18" w:firstLine="91"/>
                      <w:jc w:val="left"/>
                      <w:rPr>
                        <w:sz w:val="18"/>
                      </w:rPr>
                    </w:pPr>
                    <w:r>
                      <w:rPr>
                        <w:color w:val="F79546"/>
                        <w:sz w:val="18"/>
                      </w:rPr>
                      <w:t>让学习变得简单</w:t>
                    </w:r>
                    <w:r>
                      <w:rPr>
                        <w:color w:val="538DD3"/>
                        <w:sz w:val="18"/>
                      </w:rPr>
                      <w:t xml:space="preserve">第 </w:t>
                    </w:r>
                    <w:r>
                      <w:fldChar w:fldCharType="begin"/>
                    </w:r>
                    <w:r>
                      <w:rPr>
                        <w:rFonts w:ascii="Times New Roman" w:eastAsia="Times New Roman"/>
                        <w:color w:val="538DD3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rPr>
                        <w:rFonts w:ascii="Times New Roman" w:eastAsia="Times New Roman"/>
                        <w:color w:val="538DD3"/>
                        <w:sz w:val="18"/>
                      </w:rPr>
                      <w:t xml:space="preserve"> </w:t>
                    </w:r>
                    <w:r>
                      <w:rPr>
                        <w:color w:val="538DD3"/>
                        <w:sz w:val="18"/>
                      </w:rPr>
                      <w:t xml:space="preserve">页 共 </w:t>
                    </w:r>
                    <w:r>
                      <w:rPr>
                        <w:rFonts w:ascii="Times New Roman" w:eastAsia="Times New Roman"/>
                        <w:color w:val="538DD3"/>
                        <w:sz w:val="18"/>
                      </w:rPr>
                      <w:t xml:space="preserve">10 </w:t>
                    </w:r>
                    <w:r>
                      <w:rPr>
                        <w:color w:val="538DD3"/>
                        <w:spacing w:val="-16"/>
                        <w:sz w:val="18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3273472" behindDoc="1" locked="0" layoutInCell="1" allowOverlap="1">
              <wp:simplePos x="0" y="0"/>
              <wp:positionH relativeFrom="page">
                <wp:posOffset>3281680</wp:posOffset>
              </wp:positionH>
              <wp:positionV relativeFrom="page">
                <wp:posOffset>9940290</wp:posOffset>
              </wp:positionV>
              <wp:extent cx="996315" cy="296545"/>
              <wp:effectExtent l="0" t="0" r="0" b="0"/>
              <wp:wrapNone/>
              <wp:docPr id="15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6315" cy="2965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42" w:lineRule="auto"/>
                            <w:ind w:left="20" w:right="18" w:firstLine="134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F79546"/>
                              <w:sz w:val="18"/>
                            </w:rPr>
                            <w:t>让学习变得简单</w:t>
                          </w:r>
                          <w:r>
                            <w:rPr>
                              <w:color w:val="538DD3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ascii="Times New Roman" w:eastAsia="Times New Roman"/>
                              <w:color w:val="538DD3"/>
                              <w:sz w:val="18"/>
                            </w:rPr>
                            <w:t xml:space="preserve">10 </w:t>
                          </w:r>
                          <w:r>
                            <w:rPr>
                              <w:color w:val="538DD3"/>
                              <w:sz w:val="18"/>
                            </w:rPr>
                            <w:t xml:space="preserve">页 共 </w:t>
                          </w:r>
                          <w:r>
                            <w:rPr>
                              <w:rFonts w:ascii="Times New Roman" w:eastAsia="Times New Roman"/>
                              <w:color w:val="538DD3"/>
                              <w:sz w:val="18"/>
                            </w:rPr>
                            <w:t xml:space="preserve">10 </w:t>
                          </w:r>
                          <w:r>
                            <w:rPr>
                              <w:color w:val="538DD3"/>
                              <w:spacing w:val="-16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258.4pt;margin-top:782.7pt;height:23.35pt;width:78.45pt;mso-position-horizontal-relative:page;mso-position-vertical-relative:page;z-index:-43008;mso-width-relative:page;mso-height-relative:page;" filled="f" stroked="f" coordsize="21600,21600" o:gfxdata="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G+0qRTbAAAADQEA&#10;AA8AAAAAAAAAAQAgAAAAIgAAAGRycy9kb3ducmV2LnhtbFBLAQIUABQAAAAIAIdO4kBWvW8PpQEA&#10;AC0DAAAOAAAAAAAAAAEAIAAAACoBAABkcnMvZTJvRG9jLnhtbFBLBQYAAAAABgAGAFkBAABBBQAA&#10;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2" w:lineRule="auto"/>
                      <w:ind w:left="20" w:right="18" w:firstLine="134"/>
                      <w:jc w:val="left"/>
                      <w:rPr>
                        <w:sz w:val="18"/>
                      </w:rPr>
                    </w:pPr>
                    <w:r>
                      <w:rPr>
                        <w:color w:val="F79546"/>
                        <w:sz w:val="18"/>
                      </w:rPr>
                      <w:t>让学习变得简单</w:t>
                    </w:r>
                    <w:r>
                      <w:rPr>
                        <w:color w:val="538DD3"/>
                        <w:sz w:val="18"/>
                      </w:rPr>
                      <w:t xml:space="preserve">第 </w:t>
                    </w:r>
                    <w:r>
                      <w:rPr>
                        <w:rFonts w:ascii="Times New Roman" w:eastAsia="Times New Roman"/>
                        <w:color w:val="538DD3"/>
                        <w:sz w:val="18"/>
                      </w:rPr>
                      <w:t xml:space="preserve">10 </w:t>
                    </w:r>
                    <w:r>
                      <w:rPr>
                        <w:color w:val="538DD3"/>
                        <w:sz w:val="18"/>
                      </w:rPr>
                      <w:t xml:space="preserve">页 共 </w:t>
                    </w:r>
                    <w:r>
                      <w:rPr>
                        <w:rFonts w:ascii="Times New Roman" w:eastAsia="Times New Roman"/>
                        <w:color w:val="538DD3"/>
                        <w:sz w:val="18"/>
                      </w:rPr>
                      <w:t xml:space="preserve">10 </w:t>
                    </w:r>
                    <w:r>
                      <w:rPr>
                        <w:color w:val="538DD3"/>
                        <w:spacing w:val="-16"/>
                        <w:sz w:val="18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drawing>
        <wp:anchor distT="0" distB="0" distL="0" distR="0" simplePos="0" relativeHeight="268392448" behindDoc="1" locked="0" layoutInCell="1" allowOverlap="1">
          <wp:simplePos x="0" y="0"/>
          <wp:positionH relativeFrom="page">
            <wp:posOffset>819785</wp:posOffset>
          </wp:positionH>
          <wp:positionV relativeFrom="page">
            <wp:posOffset>449580</wp:posOffset>
          </wp:positionV>
          <wp:extent cx="1136015" cy="40513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36077" cy="4053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503273472" behindDoc="1" locked="0" layoutInCell="1" allowOverlap="1">
              <wp:simplePos x="0" y="0"/>
              <wp:positionH relativeFrom="page">
                <wp:posOffset>5240020</wp:posOffset>
              </wp:positionH>
              <wp:positionV relativeFrom="page">
                <wp:posOffset>521970</wp:posOffset>
              </wp:positionV>
              <wp:extent cx="1511300" cy="139700"/>
              <wp:effectExtent l="0" t="0" r="0" b="0"/>
              <wp:wrapNone/>
              <wp:docPr id="13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1300" cy="139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20" w:lineRule="exact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E26C09"/>
                              <w:sz w:val="18"/>
                            </w:rPr>
                            <w:t>湖南省零檬信息技术有限公司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412.6pt;margin-top:41.1pt;height:11pt;width:119pt;mso-position-horizontal-relative:page;mso-position-vertical-relative:page;z-index:-43008;mso-width-relative:page;mso-height-relative:page;" filled="f" stroked="f" coordsize="21600,21600" o:gfxdata="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AtAD9PXAAAACwEAAA8A&#10;AAAAAAAAAQAgAAAAIgAAAGRycy9kb3ducmV2LnhtbFBLAQIUABQAAAAIAIdO4kAhFwGbpgEAAC4D&#10;AAAOAAAAAAAAAAEAIAAAACY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20" w:lineRule="exact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E26C09"/>
                        <w:sz w:val="18"/>
                      </w:rPr>
                      <w:t>湖南省零檬信息技术有限公司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"/>
      <w:lvlJc w:val="left"/>
      <w:pPr>
        <w:ind w:left="807" w:hanging="576"/>
        <w:jc w:val="left"/>
      </w:pPr>
      <w:rPr>
        <w:rFonts w:hint="default"/>
        <w:lang w:val="en-US" w:eastAsia="en-US" w:bidi="en-US"/>
      </w:rPr>
    </w:lvl>
    <w:lvl w:ilvl="1" w:tentative="0">
      <w:start w:val="2"/>
      <w:numFmt w:val="decimal"/>
      <w:lvlText w:val="%1.%2"/>
      <w:lvlJc w:val="left"/>
      <w:pPr>
        <w:ind w:left="807" w:hanging="576"/>
        <w:jc w:val="left"/>
      </w:pPr>
      <w:rPr>
        <w:rFonts w:hint="default" w:ascii="宋体" w:hAnsi="宋体" w:eastAsia="宋体" w:cs="宋体"/>
        <w:b/>
        <w:bCs/>
        <w:spacing w:val="0"/>
        <w:w w:val="99"/>
        <w:sz w:val="30"/>
        <w:szCs w:val="30"/>
        <w:lang w:val="en-US" w:eastAsia="en-US" w:bidi="en-US"/>
      </w:rPr>
    </w:lvl>
    <w:lvl w:ilvl="2" w:tentative="0">
      <w:start w:val="1"/>
      <w:numFmt w:val="decimal"/>
      <w:lvlText w:val="%1.%2.%3"/>
      <w:lvlJc w:val="left"/>
      <w:pPr>
        <w:ind w:left="951" w:hanging="720"/>
        <w:jc w:val="left"/>
      </w:pPr>
      <w:rPr>
        <w:rFonts w:hint="default" w:ascii="Calibri" w:hAnsi="Calibri" w:eastAsia="Calibri" w:cs="Calibri"/>
        <w:b/>
        <w:bCs/>
        <w:color w:val="4AACC5"/>
        <w:spacing w:val="-1"/>
        <w:w w:val="100"/>
        <w:sz w:val="28"/>
        <w:szCs w:val="28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30" w:hanging="7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15" w:hanging="7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900" w:hanging="7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885" w:hanging="7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870" w:hanging="7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855" w:hanging="720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651" w:hanging="420"/>
        <w:jc w:val="left"/>
      </w:pPr>
      <w:rPr>
        <w:rFonts w:hint="default" w:ascii="宋体" w:hAnsi="宋体" w:eastAsia="宋体" w:cs="宋体"/>
        <w:b/>
        <w:bCs/>
        <w:w w:val="99"/>
        <w:sz w:val="36"/>
        <w:szCs w:val="36"/>
        <w:lang w:val="en-US" w:eastAsia="en-US" w:bidi="en-US"/>
      </w:rPr>
    </w:lvl>
    <w:lvl w:ilvl="1" w:tentative="0">
      <w:start w:val="1"/>
      <w:numFmt w:val="decimal"/>
      <w:lvlText w:val="%1.%2"/>
      <w:lvlJc w:val="left"/>
      <w:pPr>
        <w:ind w:left="807" w:hanging="576"/>
        <w:jc w:val="left"/>
      </w:pPr>
      <w:rPr>
        <w:rFonts w:hint="default" w:ascii="宋体" w:hAnsi="宋体" w:eastAsia="宋体" w:cs="宋体"/>
        <w:b/>
        <w:bCs/>
        <w:spacing w:val="0"/>
        <w:w w:val="99"/>
        <w:sz w:val="30"/>
        <w:szCs w:val="30"/>
        <w:lang w:val="en-US" w:eastAsia="en-US" w:bidi="en-US"/>
      </w:rPr>
    </w:lvl>
    <w:lvl w:ilvl="2" w:tentative="0">
      <w:start w:val="1"/>
      <w:numFmt w:val="decimal"/>
      <w:lvlText w:val="%1.%2.%3"/>
      <w:lvlJc w:val="left"/>
      <w:pPr>
        <w:ind w:left="1071" w:hanging="840"/>
        <w:jc w:val="left"/>
      </w:pPr>
      <w:rPr>
        <w:rFonts w:hint="default" w:ascii="Calibri" w:hAnsi="Calibri" w:eastAsia="Calibri" w:cs="Calibri"/>
        <w:b/>
        <w:bCs/>
        <w:color w:val="4AACC5"/>
        <w:spacing w:val="-1"/>
        <w:w w:val="100"/>
        <w:sz w:val="28"/>
        <w:szCs w:val="28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173" w:hanging="84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266" w:hanging="84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59" w:hanging="84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53" w:hanging="84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546" w:hanging="84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639" w:hanging="840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"/>
      <w:lvlJc w:val="left"/>
      <w:pPr>
        <w:ind w:left="807" w:hanging="576"/>
        <w:jc w:val="left"/>
      </w:pPr>
      <w:rPr>
        <w:rFonts w:hint="default"/>
        <w:lang w:val="en-US" w:eastAsia="en-US" w:bidi="en-US"/>
      </w:rPr>
    </w:lvl>
    <w:lvl w:ilvl="1" w:tentative="0">
      <w:start w:val="3"/>
      <w:numFmt w:val="decimal"/>
      <w:lvlText w:val="%1.%2"/>
      <w:lvlJc w:val="left"/>
      <w:pPr>
        <w:ind w:left="807" w:hanging="576"/>
        <w:jc w:val="left"/>
      </w:pPr>
      <w:rPr>
        <w:rFonts w:hint="default" w:ascii="宋体" w:hAnsi="宋体" w:eastAsia="宋体" w:cs="宋体"/>
        <w:b/>
        <w:bCs/>
        <w:spacing w:val="0"/>
        <w:w w:val="99"/>
        <w:sz w:val="30"/>
        <w:szCs w:val="30"/>
        <w:lang w:val="en-US" w:eastAsia="en-US" w:bidi="en-US"/>
      </w:rPr>
    </w:lvl>
    <w:lvl w:ilvl="2" w:tentative="0">
      <w:start w:val="1"/>
      <w:numFmt w:val="decimal"/>
      <w:lvlText w:val="%1.%2.%3"/>
      <w:lvlJc w:val="left"/>
      <w:pPr>
        <w:ind w:left="951" w:hanging="720"/>
        <w:jc w:val="left"/>
      </w:pPr>
      <w:rPr>
        <w:rFonts w:hint="default" w:ascii="Calibri" w:hAnsi="Calibri" w:eastAsia="Calibri" w:cs="Calibri"/>
        <w:b/>
        <w:bCs/>
        <w:color w:val="4AACC5"/>
        <w:spacing w:val="-1"/>
        <w:w w:val="100"/>
        <w:sz w:val="28"/>
        <w:szCs w:val="28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30" w:hanging="7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15" w:hanging="7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900" w:hanging="7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885" w:hanging="7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870" w:hanging="7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855" w:hanging="72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D1D90"/>
    <w:rsid w:val="02EB4E3E"/>
    <w:rsid w:val="1B841978"/>
    <w:rsid w:val="1E0D27A6"/>
    <w:rsid w:val="27517262"/>
    <w:rsid w:val="46D3535D"/>
    <w:rsid w:val="4A141DA0"/>
    <w:rsid w:val="4DD8046C"/>
    <w:rsid w:val="5A1F3A12"/>
    <w:rsid w:val="6C1204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58"/>
      <w:ind w:left="807" w:hanging="576"/>
      <w:outlineLvl w:val="1"/>
    </w:pPr>
    <w:rPr>
      <w:rFonts w:ascii="宋体" w:hAnsi="宋体" w:eastAsia="宋体" w:cs="宋体"/>
      <w:b/>
      <w:bCs/>
      <w:sz w:val="30"/>
      <w:szCs w:val="30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951" w:hanging="720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951" w:hanging="720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pPr>
      <w:spacing w:before="40"/>
      <w:ind w:left="106"/>
    </w:pPr>
    <w:rPr>
      <w:rFonts w:ascii="宋体" w:hAnsi="宋体" w:eastAsia="宋体" w:cs="宋体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ScaleCrop>false</ScaleCrop>
  <LinksUpToDate>false</LinksUpToDate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2018-10-10T02:04:00Z</dcterms:created>
  <dc:creator>LiQian</dc:creator>
  <cp:lastModifiedBy>软件测试大师</cp:lastModifiedBy>
  <dcterms:modified xsi:type="dcterms:W3CDTF">2018-11-20T14:36:04Z</dcterms:modified>
  <dc:title>消息中心通信协议规范文档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2017-08-29T00:00:00Z</vt:filetime>
  </property>
  <property fmtid="{D5CDD505-2E9C-101B-9397-08002B2CF9AE}" pid="3" name="Creator">
    <vt:lpwstr>WPS Office</vt:lpwstr>
  </property>
  <property fmtid="{D5CDD505-2E9C-101B-9397-08002B2CF9AE}" pid="4" name="LastSaved">
    <vt:filetime>2018-10-10T00:00:00Z</vt:filetime>
  </property>
  <property fmtid="{D5CDD505-2E9C-101B-9397-08002B2CF9AE}" pid="5" name="KSOProductBuildVer">
    <vt:lpwstr>2052-10.1.0.7668</vt:lpwstr>
  </property>
</Properties>
</file>